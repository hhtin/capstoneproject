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0"/>
      </w:pPr>
      <w:r>
        <w:t>[</w:t>
      </w:r>
      <w:r>
        <w:rPr>
          <w:rFonts w:hint="default"/>
          <w:lang w:val="vi-VN"/>
        </w:rPr>
        <w:t>Syncup</w:t>
      </w:r>
      <w:r>
        <w:t>] meeting minutes</w:t>
      </w:r>
    </w:p>
    <w:tbl>
      <w:tblPr>
        <w:tblStyle w:val="12"/>
        <w:tblW w:w="5000" w:type="pct"/>
        <w:tblCaption w:val="Location, date, time and attendees lis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2"/>
        <w:gridCol w:w="836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2" w:type="dxa"/>
          </w:tcPr>
          <w:p>
            <w:pPr>
              <w:pStyle w:val="250"/>
            </w:pPr>
            <w:r>
              <w:t>Location:</w:t>
            </w:r>
          </w:p>
        </w:tc>
        <w:tc>
          <w:tcPr>
            <w:tcW w:w="8368" w:type="dxa"/>
          </w:tcPr>
          <w:p>
            <w:pPr>
              <w:pStyle w:val="251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Google Meet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2" w:type="dxa"/>
          </w:tcPr>
          <w:p>
            <w:pPr>
              <w:pStyle w:val="250"/>
            </w:pPr>
            <w:r>
              <w:t>Date:</w:t>
            </w:r>
          </w:p>
        </w:tc>
        <w:tc>
          <w:tcPr>
            <w:tcW w:w="8368" w:type="dxa"/>
          </w:tcPr>
          <w:p>
            <w:pPr>
              <w:pStyle w:val="251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20/5/2022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2" w:type="dxa"/>
          </w:tcPr>
          <w:p>
            <w:pPr>
              <w:pStyle w:val="250"/>
            </w:pPr>
            <w:r>
              <w:t>Time:</w:t>
            </w:r>
          </w:p>
        </w:tc>
        <w:tc>
          <w:tcPr>
            <w:tcW w:w="8368" w:type="dxa"/>
          </w:tcPr>
          <w:p>
            <w:pPr>
              <w:pStyle w:val="251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20</w:t>
            </w:r>
            <w:bookmarkStart w:id="0" w:name="_GoBack"/>
            <w:bookmarkEnd w:id="0"/>
            <w:r>
              <w:rPr>
                <w:rFonts w:hint="default"/>
                <w:lang w:val="vi-VN"/>
              </w:rPr>
              <w:t>:00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2" w:type="dxa"/>
          </w:tcPr>
          <w:p>
            <w:pPr>
              <w:pStyle w:val="250"/>
            </w:pPr>
            <w:r>
              <w:t>Attendees:</w:t>
            </w:r>
          </w:p>
        </w:tc>
        <w:tc>
          <w:tcPr>
            <w:tcW w:w="8368" w:type="dxa"/>
          </w:tcPr>
          <w:p>
            <w:pPr>
              <w:pStyle w:val="251"/>
              <w:numPr>
                <w:ilvl w:val="0"/>
                <w:numId w:val="11"/>
              </w:num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Trần Thế Đông Anh</w:t>
            </w:r>
          </w:p>
          <w:p>
            <w:pPr>
              <w:pStyle w:val="251"/>
              <w:numPr>
                <w:ilvl w:val="0"/>
                <w:numId w:val="11"/>
              </w:num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Tô Ngọc Lam Linh</w:t>
            </w:r>
          </w:p>
          <w:p>
            <w:pPr>
              <w:pStyle w:val="251"/>
              <w:numPr>
                <w:ilvl w:val="0"/>
                <w:numId w:val="11"/>
              </w:num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Huỳnh Hữu Tín</w:t>
            </w:r>
          </w:p>
          <w:p>
            <w:pPr>
              <w:pStyle w:val="251"/>
              <w:numPr>
                <w:ilvl w:val="0"/>
                <w:numId w:val="11"/>
              </w:num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Vũ Sơn Tùng</w:t>
            </w:r>
          </w:p>
          <w:p>
            <w:pPr>
              <w:pStyle w:val="251"/>
              <w:numPr>
                <w:ilvl w:val="0"/>
                <w:numId w:val="11"/>
              </w:num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Phạm Càn Long</w:t>
            </w:r>
          </w:p>
          <w:p>
            <w:pPr>
              <w:pStyle w:val="251"/>
              <w:numPr>
                <w:numId w:val="0"/>
              </w:numPr>
              <w:rPr>
                <w:rFonts w:hint="default"/>
                <w:lang w:val="vi-VN"/>
              </w:rPr>
            </w:pPr>
          </w:p>
        </w:tc>
      </w:tr>
    </w:tbl>
    <w:p>
      <w:pPr>
        <w:pStyle w:val="2"/>
      </w:pPr>
      <w:r>
        <w:t>Agenda items</w:t>
      </w:r>
    </w:p>
    <w:p>
      <w:pPr>
        <w:pStyle w:val="78"/>
      </w:pPr>
      <w:r>
        <w:rPr>
          <w:rFonts w:hint="default"/>
          <w:lang w:val="vi-VN"/>
        </w:rPr>
        <w:t>Review software requirement.</w:t>
      </w:r>
    </w:p>
    <w:p>
      <w:pPr>
        <w:pStyle w:val="78"/>
      </w:pPr>
      <w:r>
        <w:rPr>
          <w:rFonts w:hint="default"/>
          <w:lang w:val="vi-VN"/>
        </w:rPr>
        <w:t>Review UI prototype.</w:t>
      </w:r>
    </w:p>
    <w:tbl>
      <w:tblPr>
        <w:tblStyle w:val="12"/>
        <w:tblW w:w="5000" w:type="pct"/>
        <w:tblCaption w:val="Action items, owner(s), deadline and status"/>
        <w:tblInd w:w="0" w:type="dxa"/>
        <w:tblLayout w:type="fixed"/>
        <w:tblCellMar>
          <w:top w:w="0" w:type="dxa"/>
          <w:left w:w="0" w:type="dxa"/>
          <w:bottom w:w="0" w:type="dxa"/>
          <w:right w:w="288" w:type="dxa"/>
        </w:tblCellMar>
      </w:tblPr>
      <w:tblGrid>
        <w:gridCol w:w="3152"/>
        <w:gridCol w:w="2405"/>
        <w:gridCol w:w="2406"/>
        <w:gridCol w:w="2406"/>
      </w:tblGrid>
      <w:tr>
        <w:tblPrEx>
          <w:tblCellMar>
            <w:top w:w="0" w:type="dxa"/>
            <w:left w:w="0" w:type="dxa"/>
            <w:bottom w:w="0" w:type="dxa"/>
            <w:right w:w="288" w:type="dxa"/>
          </w:tblCellMar>
        </w:tblPrEx>
        <w:trPr>
          <w:tblHeader/>
        </w:trPr>
        <w:tc>
          <w:tcPr>
            <w:tcW w:w="3152" w:type="dxa"/>
          </w:tcPr>
          <w:p>
            <w:pPr>
              <w:pStyle w:val="2"/>
            </w:pPr>
            <w:r>
              <w:t>Action items</w:t>
            </w:r>
          </w:p>
        </w:tc>
        <w:tc>
          <w:tcPr>
            <w:tcW w:w="2405" w:type="dxa"/>
          </w:tcPr>
          <w:p>
            <w:pPr>
              <w:pStyle w:val="2"/>
            </w:pPr>
            <w:r>
              <w:t>Owner(s)</w:t>
            </w:r>
          </w:p>
        </w:tc>
        <w:tc>
          <w:tcPr>
            <w:tcW w:w="2406" w:type="dxa"/>
          </w:tcPr>
          <w:p>
            <w:pPr>
              <w:pStyle w:val="2"/>
            </w:pPr>
            <w:r>
              <w:t>Deadline</w:t>
            </w:r>
          </w:p>
        </w:tc>
        <w:tc>
          <w:tcPr>
            <w:tcW w:w="2406" w:type="dxa"/>
          </w:tcPr>
          <w:p>
            <w:pPr>
              <w:pStyle w:val="2"/>
            </w:pPr>
            <w:r>
              <w:t>Status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288" w:type="dxa"/>
          </w:tblCellMar>
        </w:tblPrEx>
        <w:tc>
          <w:tcPr>
            <w:tcW w:w="3152" w:type="dxa"/>
          </w:tcPr>
          <w:p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Define software’s main features</w:t>
            </w:r>
          </w:p>
        </w:tc>
        <w:tc>
          <w:tcPr>
            <w:tcW w:w="2405" w:type="dxa"/>
          </w:tcPr>
          <w:p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LongPC</w:t>
            </w:r>
          </w:p>
        </w:tc>
        <w:tc>
          <w:tcPr>
            <w:tcW w:w="2406" w:type="dxa"/>
          </w:tcPr>
          <w:p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30/5/2022</w:t>
            </w:r>
          </w:p>
        </w:tc>
        <w:tc>
          <w:tcPr>
            <w:tcW w:w="2406" w:type="dxa"/>
          </w:tcPr>
          <w:p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In-progress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288" w:type="dxa"/>
          </w:tblCellMar>
        </w:tblPrEx>
        <w:tc>
          <w:tcPr>
            <w:tcW w:w="3152" w:type="dxa"/>
          </w:tcPr>
          <w:p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Design UI prototype</w:t>
            </w:r>
          </w:p>
        </w:tc>
        <w:tc>
          <w:tcPr>
            <w:tcW w:w="2405" w:type="dxa"/>
          </w:tcPr>
          <w:p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AnhTTD</w:t>
            </w:r>
          </w:p>
        </w:tc>
        <w:tc>
          <w:tcPr>
            <w:tcW w:w="2406" w:type="dxa"/>
          </w:tcPr>
          <w:p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30/5/2022</w:t>
            </w:r>
          </w:p>
        </w:tc>
        <w:tc>
          <w:tcPr>
            <w:tcW w:w="2406" w:type="dxa"/>
          </w:tcPr>
          <w:p>
            <w:r>
              <w:rPr>
                <w:rFonts w:hint="default"/>
                <w:lang w:val="vi-VN"/>
              </w:rPr>
              <w:t>In-progress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288" w:type="dxa"/>
          </w:tblCellMar>
        </w:tblPrEx>
        <w:tc>
          <w:tcPr>
            <w:tcW w:w="3152" w:type="dxa"/>
          </w:tcPr>
          <w:p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Meeting with mentor</w:t>
            </w:r>
          </w:p>
        </w:tc>
        <w:tc>
          <w:tcPr>
            <w:tcW w:w="2405" w:type="dxa"/>
          </w:tcPr>
          <w:p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LinhTNL</w:t>
            </w:r>
          </w:p>
        </w:tc>
        <w:tc>
          <w:tcPr>
            <w:tcW w:w="2406" w:type="dxa"/>
          </w:tcPr>
          <w:p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25/5/2022</w:t>
            </w:r>
          </w:p>
        </w:tc>
        <w:tc>
          <w:tcPr>
            <w:tcW w:w="2406" w:type="dxa"/>
          </w:tcPr>
          <w:p>
            <w:r>
              <w:rPr>
                <w:rFonts w:hint="default"/>
                <w:lang w:val="vi-VN"/>
              </w:rPr>
              <w:t>In-progress</w:t>
            </w:r>
          </w:p>
        </w:tc>
      </w:tr>
    </w:tbl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080" w:right="1080" w:bottom="1080" w:left="108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华文新魏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姚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新魏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1F6CEDA8"/>
    <w:multiLevelType w:val="singleLevel"/>
    <w:tmpl w:val="1F6CEDA8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0B"/>
    <w:rsid w:val="00084110"/>
    <w:rsid w:val="000E571F"/>
    <w:rsid w:val="0012631A"/>
    <w:rsid w:val="00242274"/>
    <w:rsid w:val="003A26E5"/>
    <w:rsid w:val="0048290F"/>
    <w:rsid w:val="0056330B"/>
    <w:rsid w:val="00664D4D"/>
    <w:rsid w:val="006C40A5"/>
    <w:rsid w:val="00724485"/>
    <w:rsid w:val="007852D5"/>
    <w:rsid w:val="00841867"/>
    <w:rsid w:val="008F3583"/>
    <w:rsid w:val="00BF12EF"/>
    <w:rsid w:val="00D2338E"/>
    <w:rsid w:val="00D40EC6"/>
    <w:rsid w:val="00E02BFF"/>
    <w:rsid w:val="00F44334"/>
    <w:rsid w:val="00F73961"/>
    <w:rsid w:val="00FC08A9"/>
    <w:rsid w:val="12AE29E5"/>
    <w:rsid w:val="264A075D"/>
    <w:rsid w:val="3F5605BF"/>
    <w:rsid w:val="505F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4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qFormat="1"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iPriority="4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5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99" w:semiHidden="0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qFormat="1" w:uiPriority="71" w:name="Colorful Shading Accent 1"/>
    <w:lsdException w:uiPriority="72" w:name="Colorful List Accent 1"/>
    <w:lsdException w:qFormat="1"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qFormat="1" w:uiPriority="72" w:name="Colorful List Accent 2"/>
    <w:lsdException w:qFormat="1"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qFormat="1" w:uiPriority="71" w:name="Colorful Shading Accent 3"/>
    <w:lsdException w:uiPriority="72" w:name="Colorful List Accent 3"/>
    <w:lsdException w:qFormat="1"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qFormat="1"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64" w:lineRule="auto"/>
    </w:pPr>
    <w:rPr>
      <w:rFonts w:asciiTheme="minorHAnsi" w:hAnsiTheme="minorHAnsi" w:eastAsiaTheme="minorEastAsia" w:cstheme="minorBidi"/>
      <w:color w:val="0D0D0D" w:themeColor="text1" w:themeTint="F2"/>
      <w:sz w:val="22"/>
      <w:szCs w:val="20"/>
      <w:lang w:val="en-US" w:eastAsia="ja-JP" w:bidi="ar-SA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2">
    <w:name w:val="heading 1"/>
    <w:basedOn w:val="1"/>
    <w:next w:val="1"/>
    <w:link w:val="252"/>
    <w:qFormat/>
    <w:uiPriority w:val="4"/>
    <w:pPr>
      <w:keepNext/>
      <w:keepLines/>
      <w:spacing w:before="360"/>
      <w:outlineLvl w:val="0"/>
    </w:pPr>
    <w:rPr>
      <w:rFonts w:asciiTheme="majorHAnsi" w:hAnsiTheme="majorHAnsi" w:eastAsiaTheme="majorEastAsia" w:cstheme="majorBidi"/>
      <w:color w:val="794100" w:themeColor="accent1" w:themeShade="80"/>
      <w:sz w:val="30"/>
      <w:szCs w:val="30"/>
    </w:rPr>
  </w:style>
  <w:style w:type="paragraph" w:styleId="3">
    <w:name w:val="heading 2"/>
    <w:basedOn w:val="1"/>
    <w:next w:val="1"/>
    <w:link w:val="253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794100" w:themeColor="accent1" w:themeShade="80"/>
      <w:sz w:val="26"/>
      <w:szCs w:val="26"/>
    </w:rPr>
  </w:style>
  <w:style w:type="paragraph" w:styleId="4">
    <w:name w:val="heading 3"/>
    <w:basedOn w:val="1"/>
    <w:next w:val="1"/>
    <w:link w:val="325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794100" w:themeColor="accent1" w:themeShade="80"/>
      <w:sz w:val="24"/>
      <w:szCs w:val="24"/>
    </w:rPr>
  </w:style>
  <w:style w:type="paragraph" w:styleId="5">
    <w:name w:val="heading 4"/>
    <w:basedOn w:val="1"/>
    <w:next w:val="1"/>
    <w:link w:val="326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794100" w:themeColor="accent1" w:themeShade="80"/>
    </w:rPr>
  </w:style>
  <w:style w:type="paragraph" w:styleId="6">
    <w:name w:val="heading 5"/>
    <w:basedOn w:val="1"/>
    <w:next w:val="1"/>
    <w:link w:val="327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794100" w:themeColor="accent1" w:themeShade="80"/>
    </w:rPr>
  </w:style>
  <w:style w:type="paragraph" w:styleId="7">
    <w:name w:val="heading 6"/>
    <w:basedOn w:val="1"/>
    <w:next w:val="1"/>
    <w:link w:val="328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794100" w:themeColor="accent1" w:themeShade="80"/>
    </w:rPr>
  </w:style>
  <w:style w:type="paragraph" w:styleId="8">
    <w:name w:val="heading 7"/>
    <w:basedOn w:val="1"/>
    <w:next w:val="1"/>
    <w:link w:val="329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794100" w:themeColor="accent1" w:themeShade="80"/>
    </w:rPr>
  </w:style>
  <w:style w:type="paragraph" w:styleId="9">
    <w:name w:val="heading 8"/>
    <w:basedOn w:val="1"/>
    <w:next w:val="1"/>
    <w:link w:val="330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31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55"/>
    <w:semiHidden/>
    <w:unhideWhenUsed/>
    <w:uiPriority w:val="99"/>
    <w:pPr>
      <w:spacing w:after="0" w:line="240" w:lineRule="auto"/>
    </w:pPr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uiPriority w:val="99"/>
    <w:pPr>
      <w:pBdr>
        <w:top w:val="single" w:color="794100" w:themeColor="accent1" w:themeShade="80" w:sz="2" w:space="10"/>
        <w:left w:val="single" w:color="794100" w:themeColor="accent1" w:themeShade="80" w:sz="2" w:space="10"/>
        <w:bottom w:val="single" w:color="794100" w:themeColor="accent1" w:themeShade="80" w:sz="2" w:space="10"/>
        <w:right w:val="single" w:color="794100" w:themeColor="accent1" w:themeShade="80" w:sz="2" w:space="10"/>
      </w:pBdr>
      <w:ind w:left="1152" w:right="1152"/>
    </w:pPr>
    <w:rPr>
      <w:i/>
      <w:iCs/>
      <w:color w:val="794100" w:themeColor="accent1" w:themeShade="80"/>
    </w:rPr>
  </w:style>
  <w:style w:type="paragraph" w:styleId="15">
    <w:name w:val="Body Text"/>
    <w:basedOn w:val="1"/>
    <w:link w:val="257"/>
    <w:semiHidden/>
    <w:unhideWhenUsed/>
    <w:uiPriority w:val="99"/>
    <w:pPr>
      <w:spacing w:after="120"/>
    </w:pPr>
  </w:style>
  <w:style w:type="paragraph" w:styleId="16">
    <w:name w:val="Body Text 2"/>
    <w:basedOn w:val="1"/>
    <w:link w:val="258"/>
    <w:semiHidden/>
    <w:unhideWhenUsed/>
    <w:uiPriority w:val="99"/>
    <w:pPr>
      <w:spacing w:after="120" w:line="480" w:lineRule="auto"/>
    </w:pPr>
  </w:style>
  <w:style w:type="paragraph" w:styleId="17">
    <w:name w:val="Body Text 3"/>
    <w:basedOn w:val="1"/>
    <w:link w:val="259"/>
    <w:semiHidden/>
    <w:unhideWhenUsed/>
    <w:uiPriority w:val="99"/>
    <w:pPr>
      <w:spacing w:after="120"/>
    </w:pPr>
    <w:rPr>
      <w:szCs w:val="16"/>
    </w:rPr>
  </w:style>
  <w:style w:type="paragraph" w:styleId="18">
    <w:name w:val="Body Text First Indent"/>
    <w:basedOn w:val="15"/>
    <w:link w:val="260"/>
    <w:semiHidden/>
    <w:unhideWhenUsed/>
    <w:uiPriority w:val="99"/>
    <w:pPr>
      <w:spacing w:after="280"/>
      <w:ind w:firstLine="360"/>
    </w:pPr>
  </w:style>
  <w:style w:type="paragraph" w:styleId="19">
    <w:name w:val="Body Text Indent"/>
    <w:basedOn w:val="1"/>
    <w:link w:val="261"/>
    <w:semiHidden/>
    <w:unhideWhenUsed/>
    <w:qFormat/>
    <w:uiPriority w:val="99"/>
    <w:pPr>
      <w:spacing w:after="120"/>
      <w:ind w:left="283"/>
    </w:pPr>
  </w:style>
  <w:style w:type="paragraph" w:styleId="20">
    <w:name w:val="Body Text First Indent 2"/>
    <w:basedOn w:val="19"/>
    <w:link w:val="262"/>
    <w:semiHidden/>
    <w:unhideWhenUsed/>
    <w:uiPriority w:val="99"/>
    <w:pPr>
      <w:spacing w:after="280"/>
      <w:ind w:left="360" w:firstLine="360"/>
    </w:pPr>
  </w:style>
  <w:style w:type="paragraph" w:styleId="21">
    <w:name w:val="Body Text Indent 2"/>
    <w:basedOn w:val="1"/>
    <w:link w:val="263"/>
    <w:semiHidden/>
    <w:unhideWhenUsed/>
    <w:uiPriority w:val="99"/>
    <w:pPr>
      <w:spacing w:after="120" w:line="480" w:lineRule="auto"/>
      <w:ind w:left="283"/>
    </w:pPr>
  </w:style>
  <w:style w:type="paragraph" w:styleId="22">
    <w:name w:val="Body Text Indent 3"/>
    <w:basedOn w:val="1"/>
    <w:link w:val="264"/>
    <w:semiHidden/>
    <w:unhideWhenUsed/>
    <w:uiPriority w:val="99"/>
    <w:pPr>
      <w:spacing w:after="120"/>
      <w:ind w:left="283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line="240" w:lineRule="auto"/>
    </w:pPr>
    <w:rPr>
      <w:i/>
      <w:iCs/>
      <w:color w:val="071F28" w:themeColor="text2"/>
      <w:szCs w:val="18"/>
      <w14:textFill>
        <w14:solidFill>
          <w14:schemeClr w14:val="tx2"/>
        </w14:solidFill>
      </w14:textFill>
    </w:rPr>
  </w:style>
  <w:style w:type="paragraph" w:styleId="24">
    <w:name w:val="Closing"/>
    <w:basedOn w:val="1"/>
    <w:link w:val="266"/>
    <w:semiHidden/>
    <w:unhideWhenUsed/>
    <w:uiPriority w:val="99"/>
    <w:pPr>
      <w:spacing w:after="0" w:line="240" w:lineRule="auto"/>
      <w:ind w:left="4252"/>
    </w:pPr>
  </w:style>
  <w:style w:type="character" w:styleId="25">
    <w:name w:val="annotation reference"/>
    <w:basedOn w:val="11"/>
    <w:semiHidden/>
    <w:unhideWhenUsed/>
    <w:uiPriority w:val="99"/>
    <w:rPr>
      <w:sz w:val="22"/>
      <w:szCs w:val="16"/>
    </w:rPr>
  </w:style>
  <w:style w:type="paragraph" w:styleId="26">
    <w:name w:val="annotation text"/>
    <w:basedOn w:val="1"/>
    <w:link w:val="267"/>
    <w:semiHidden/>
    <w:unhideWhenUsed/>
    <w:uiPriority w:val="99"/>
    <w:pPr>
      <w:spacing w:line="240" w:lineRule="auto"/>
    </w:pPr>
  </w:style>
  <w:style w:type="paragraph" w:styleId="27">
    <w:name w:val="annotation subject"/>
    <w:basedOn w:val="26"/>
    <w:next w:val="26"/>
    <w:link w:val="268"/>
    <w:semiHidden/>
    <w:unhideWhenUsed/>
    <w:qFormat/>
    <w:uiPriority w:val="99"/>
    <w:rPr>
      <w:b/>
      <w:bCs/>
    </w:rPr>
  </w:style>
  <w:style w:type="paragraph" w:styleId="28">
    <w:name w:val="Date"/>
    <w:basedOn w:val="1"/>
    <w:next w:val="1"/>
    <w:link w:val="269"/>
    <w:semiHidden/>
    <w:unhideWhenUsed/>
    <w:uiPriority w:val="99"/>
  </w:style>
  <w:style w:type="paragraph" w:styleId="29">
    <w:name w:val="Document Map"/>
    <w:basedOn w:val="1"/>
    <w:link w:val="270"/>
    <w:semiHidden/>
    <w:unhideWhenUsed/>
    <w:uiPriority w:val="99"/>
    <w:pPr>
      <w:spacing w:after="0" w:line="240" w:lineRule="auto"/>
    </w:pPr>
    <w:rPr>
      <w:rFonts w:ascii="Segoe UI" w:hAnsi="Segoe UI" w:cs="Segoe UI"/>
      <w:szCs w:val="16"/>
    </w:rPr>
  </w:style>
  <w:style w:type="paragraph" w:styleId="30">
    <w:name w:val="E-mail Signature"/>
    <w:basedOn w:val="1"/>
    <w:link w:val="271"/>
    <w:semiHidden/>
    <w:unhideWhenUsed/>
    <w:uiPriority w:val="99"/>
    <w:pPr>
      <w:spacing w:after="0" w:line="240" w:lineRule="auto"/>
    </w:pPr>
  </w:style>
  <w:style w:type="character" w:styleId="31">
    <w:name w:val="Emphasis"/>
    <w:basedOn w:val="11"/>
    <w:semiHidden/>
    <w:unhideWhenUsed/>
    <w:qFormat/>
    <w:uiPriority w:val="20"/>
    <w:rPr>
      <w:i/>
      <w:iCs/>
      <w:sz w:val="22"/>
    </w:rPr>
  </w:style>
  <w:style w:type="character" w:styleId="32">
    <w:name w:val="endnote reference"/>
    <w:basedOn w:val="11"/>
    <w:semiHidden/>
    <w:unhideWhenUsed/>
    <w:uiPriority w:val="99"/>
    <w:rPr>
      <w:sz w:val="22"/>
      <w:vertAlign w:val="superscript"/>
    </w:rPr>
  </w:style>
  <w:style w:type="paragraph" w:styleId="33">
    <w:name w:val="endnote text"/>
    <w:basedOn w:val="1"/>
    <w:link w:val="272"/>
    <w:semiHidden/>
    <w:unhideWhenUsed/>
    <w:uiPriority w:val="99"/>
    <w:pPr>
      <w:spacing w:after="0" w:line="240" w:lineRule="auto"/>
    </w:pPr>
  </w:style>
  <w:style w:type="paragraph" w:styleId="34">
    <w:name w:val="envelope address"/>
    <w:basedOn w:val="1"/>
    <w:semiHidden/>
    <w:unhideWhenUsed/>
    <w:qFormat/>
    <w:uiPriority w:val="99"/>
    <w:pPr>
      <w:framePr w:w="7920" w:h="1980" w:hRule="exact" w:hSpace="180" w:wrap="auto" w:vAnchor="margin" w:hAnchor="page" w:xAlign="center" w:yAlign="bottom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5">
    <w:name w:val="envelope return"/>
    <w:basedOn w:val="1"/>
    <w:semiHidden/>
    <w:unhideWhenUsed/>
    <w:uiPriority w:val="99"/>
    <w:pPr>
      <w:spacing w:after="0" w:line="240" w:lineRule="auto"/>
    </w:pPr>
    <w:rPr>
      <w:rFonts w:asciiTheme="majorHAnsi" w:hAnsiTheme="majorHAnsi" w:eastAsiaTheme="majorEastAsia" w:cstheme="majorBidi"/>
    </w:rPr>
  </w:style>
  <w:style w:type="character" w:styleId="36">
    <w:name w:val="FollowedHyperlink"/>
    <w:basedOn w:val="11"/>
    <w:semiHidden/>
    <w:unhideWhenUsed/>
    <w:uiPriority w:val="99"/>
    <w:rPr>
      <w:color w:val="8A479B" w:themeColor="followedHyperlink"/>
      <w:sz w:val="22"/>
      <w:u w:val="single"/>
      <w14:textFill>
        <w14:solidFill>
          <w14:schemeClr w14:val="folHlink"/>
        </w14:solidFill>
      </w14:textFill>
    </w:rPr>
  </w:style>
  <w:style w:type="paragraph" w:styleId="37">
    <w:name w:val="footer"/>
    <w:basedOn w:val="1"/>
    <w:link w:val="254"/>
    <w:unhideWhenUsed/>
    <w:qFormat/>
    <w:uiPriority w:val="99"/>
    <w:pPr>
      <w:spacing w:after="0" w:line="240" w:lineRule="auto"/>
      <w:jc w:val="right"/>
    </w:pPr>
    <w:rPr>
      <w:color w:val="794100" w:themeColor="accent1" w:themeShade="80"/>
    </w:rPr>
  </w:style>
  <w:style w:type="character" w:styleId="38">
    <w:name w:val="footnote reference"/>
    <w:basedOn w:val="11"/>
    <w:semiHidden/>
    <w:unhideWhenUsed/>
    <w:uiPriority w:val="99"/>
    <w:rPr>
      <w:sz w:val="22"/>
      <w:vertAlign w:val="superscript"/>
    </w:rPr>
  </w:style>
  <w:style w:type="paragraph" w:styleId="39">
    <w:name w:val="footnote text"/>
    <w:basedOn w:val="1"/>
    <w:link w:val="273"/>
    <w:semiHidden/>
    <w:unhideWhenUsed/>
    <w:uiPriority w:val="99"/>
    <w:pPr>
      <w:spacing w:after="0" w:line="240" w:lineRule="auto"/>
    </w:pPr>
  </w:style>
  <w:style w:type="paragraph" w:styleId="40">
    <w:name w:val="header"/>
    <w:basedOn w:val="1"/>
    <w:link w:val="324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41">
    <w:name w:val="HTML Acronym"/>
    <w:basedOn w:val="11"/>
    <w:semiHidden/>
    <w:unhideWhenUsed/>
    <w:uiPriority w:val="99"/>
    <w:rPr>
      <w:sz w:val="22"/>
    </w:rPr>
  </w:style>
  <w:style w:type="paragraph" w:styleId="42">
    <w:name w:val="HTML Address"/>
    <w:basedOn w:val="1"/>
    <w:link w:val="332"/>
    <w:semiHidden/>
    <w:unhideWhenUsed/>
    <w:uiPriority w:val="99"/>
    <w:pPr>
      <w:spacing w:after="0" w:line="240" w:lineRule="auto"/>
    </w:pPr>
    <w:rPr>
      <w:i/>
      <w:iCs/>
    </w:rPr>
  </w:style>
  <w:style w:type="character" w:styleId="43">
    <w:name w:val="HTML Cite"/>
    <w:basedOn w:val="11"/>
    <w:semiHidden/>
    <w:unhideWhenUsed/>
    <w:uiPriority w:val="99"/>
    <w:rPr>
      <w:i/>
      <w:iCs/>
      <w:sz w:val="22"/>
    </w:rPr>
  </w:style>
  <w:style w:type="character" w:styleId="44">
    <w:name w:val="HTML Code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45">
    <w:name w:val="HTML Definition"/>
    <w:basedOn w:val="11"/>
    <w:semiHidden/>
    <w:unhideWhenUsed/>
    <w:uiPriority w:val="99"/>
    <w:rPr>
      <w:i/>
      <w:iCs/>
      <w:sz w:val="22"/>
    </w:rPr>
  </w:style>
  <w:style w:type="character" w:styleId="46">
    <w:name w:val="HTML Keyboard"/>
    <w:basedOn w:val="11"/>
    <w:semiHidden/>
    <w:unhideWhenUsed/>
    <w:uiPriority w:val="99"/>
    <w:rPr>
      <w:rFonts w:ascii="Consolas" w:hAnsi="Consolas"/>
      <w:sz w:val="22"/>
      <w:szCs w:val="20"/>
    </w:rPr>
  </w:style>
  <w:style w:type="paragraph" w:styleId="47">
    <w:name w:val="HTML Preformatted"/>
    <w:basedOn w:val="1"/>
    <w:link w:val="333"/>
    <w:semiHidden/>
    <w:unhideWhenUsed/>
    <w:uiPriority w:val="99"/>
    <w:pPr>
      <w:spacing w:after="0" w:line="240" w:lineRule="auto"/>
    </w:pPr>
    <w:rPr>
      <w:rFonts w:ascii="Consolas" w:hAnsi="Consolas"/>
    </w:rPr>
  </w:style>
  <w:style w:type="character" w:styleId="48">
    <w:name w:val="HTML Sample"/>
    <w:basedOn w:val="11"/>
    <w:semiHidden/>
    <w:unhideWhenUsed/>
    <w:uiPriority w:val="99"/>
    <w:rPr>
      <w:rFonts w:ascii="Consolas" w:hAnsi="Consolas"/>
      <w:sz w:val="24"/>
      <w:szCs w:val="24"/>
    </w:rPr>
  </w:style>
  <w:style w:type="character" w:styleId="49">
    <w:name w:val="HTML Typewriter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50">
    <w:name w:val="HTML Variable"/>
    <w:basedOn w:val="11"/>
    <w:semiHidden/>
    <w:unhideWhenUsed/>
    <w:uiPriority w:val="99"/>
    <w:rPr>
      <w:i/>
      <w:iCs/>
      <w:sz w:val="22"/>
    </w:rPr>
  </w:style>
  <w:style w:type="character" w:styleId="51">
    <w:name w:val="Hyperlink"/>
    <w:basedOn w:val="11"/>
    <w:semiHidden/>
    <w:unhideWhenUsed/>
    <w:uiPriority w:val="99"/>
    <w:rPr>
      <w:color w:val="186B8B" w:themeColor="text2" w:themeTint="BF"/>
      <w:sz w:val="22"/>
      <w:u w:val="single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styleId="52">
    <w:name w:val="index 1"/>
    <w:basedOn w:val="1"/>
    <w:next w:val="1"/>
    <w:semiHidden/>
    <w:unhideWhenUsed/>
    <w:uiPriority w:val="99"/>
    <w:pPr>
      <w:spacing w:after="0" w:line="240" w:lineRule="auto"/>
      <w:ind w:left="200" w:hanging="200"/>
    </w:pPr>
  </w:style>
  <w:style w:type="paragraph" w:styleId="53">
    <w:name w:val="index 2"/>
    <w:basedOn w:val="1"/>
    <w:next w:val="1"/>
    <w:semiHidden/>
    <w:unhideWhenUsed/>
    <w:uiPriority w:val="99"/>
    <w:pPr>
      <w:spacing w:after="0" w:line="240" w:lineRule="auto"/>
      <w:ind w:left="400" w:hanging="200"/>
    </w:pPr>
  </w:style>
  <w:style w:type="paragraph" w:styleId="54">
    <w:name w:val="index 3"/>
    <w:basedOn w:val="1"/>
    <w:next w:val="1"/>
    <w:semiHidden/>
    <w:unhideWhenUsed/>
    <w:uiPriority w:val="99"/>
    <w:pPr>
      <w:spacing w:after="0" w:line="240" w:lineRule="auto"/>
      <w:ind w:left="600" w:hanging="200"/>
    </w:pPr>
  </w:style>
  <w:style w:type="paragraph" w:styleId="55">
    <w:name w:val="index 4"/>
    <w:basedOn w:val="1"/>
    <w:next w:val="1"/>
    <w:semiHidden/>
    <w:unhideWhenUsed/>
    <w:uiPriority w:val="99"/>
    <w:pPr>
      <w:spacing w:after="0" w:line="240" w:lineRule="auto"/>
      <w:ind w:left="800" w:hanging="200"/>
    </w:pPr>
  </w:style>
  <w:style w:type="paragraph" w:styleId="56">
    <w:name w:val="index 5"/>
    <w:basedOn w:val="1"/>
    <w:next w:val="1"/>
    <w:semiHidden/>
    <w:unhideWhenUsed/>
    <w:uiPriority w:val="99"/>
    <w:pPr>
      <w:spacing w:after="0" w:line="240" w:lineRule="auto"/>
      <w:ind w:left="1000" w:hanging="200"/>
    </w:pPr>
  </w:style>
  <w:style w:type="paragraph" w:styleId="57">
    <w:name w:val="index 6"/>
    <w:basedOn w:val="1"/>
    <w:next w:val="1"/>
    <w:semiHidden/>
    <w:unhideWhenUsed/>
    <w:uiPriority w:val="99"/>
    <w:pPr>
      <w:spacing w:after="0" w:line="240" w:lineRule="auto"/>
      <w:ind w:left="1200" w:hanging="200"/>
    </w:pPr>
  </w:style>
  <w:style w:type="paragraph" w:styleId="58">
    <w:name w:val="index 7"/>
    <w:basedOn w:val="1"/>
    <w:next w:val="1"/>
    <w:semiHidden/>
    <w:unhideWhenUsed/>
    <w:uiPriority w:val="99"/>
    <w:pPr>
      <w:spacing w:after="0" w:line="240" w:lineRule="auto"/>
      <w:ind w:left="1400" w:hanging="200"/>
    </w:pPr>
  </w:style>
  <w:style w:type="paragraph" w:styleId="59">
    <w:name w:val="index 8"/>
    <w:basedOn w:val="1"/>
    <w:next w:val="1"/>
    <w:semiHidden/>
    <w:unhideWhenUsed/>
    <w:uiPriority w:val="99"/>
    <w:pPr>
      <w:spacing w:after="0" w:line="240" w:lineRule="auto"/>
      <w:ind w:left="1600" w:hanging="200"/>
    </w:pPr>
  </w:style>
  <w:style w:type="paragraph" w:styleId="60">
    <w:name w:val="index 9"/>
    <w:basedOn w:val="1"/>
    <w:next w:val="1"/>
    <w:semiHidden/>
    <w:unhideWhenUsed/>
    <w:uiPriority w:val="99"/>
    <w:pPr>
      <w:spacing w:after="0" w:line="240" w:lineRule="auto"/>
      <w:ind w:left="1800" w:hanging="200"/>
    </w:pPr>
  </w:style>
  <w:style w:type="paragraph" w:styleId="61">
    <w:name w:val="index heading"/>
    <w:basedOn w:val="1"/>
    <w:next w:val="52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character" w:styleId="62">
    <w:name w:val="line number"/>
    <w:basedOn w:val="11"/>
    <w:semiHidden/>
    <w:unhideWhenUsed/>
    <w:uiPriority w:val="99"/>
    <w:rPr>
      <w:sz w:val="22"/>
    </w:rPr>
  </w:style>
  <w:style w:type="paragraph" w:styleId="63">
    <w:name w:val="List"/>
    <w:basedOn w:val="1"/>
    <w:semiHidden/>
    <w:unhideWhenUsed/>
    <w:uiPriority w:val="99"/>
    <w:pPr>
      <w:ind w:left="283" w:hanging="283"/>
      <w:contextualSpacing/>
    </w:pPr>
  </w:style>
  <w:style w:type="paragraph" w:styleId="64">
    <w:name w:val="List 2"/>
    <w:basedOn w:val="1"/>
    <w:semiHidden/>
    <w:unhideWhenUsed/>
    <w:uiPriority w:val="99"/>
    <w:pPr>
      <w:ind w:left="566" w:hanging="283"/>
      <w:contextualSpacing/>
    </w:pPr>
  </w:style>
  <w:style w:type="paragraph" w:styleId="65">
    <w:name w:val="List 3"/>
    <w:basedOn w:val="1"/>
    <w:semiHidden/>
    <w:unhideWhenUsed/>
    <w:uiPriority w:val="99"/>
    <w:pPr>
      <w:ind w:left="849" w:hanging="283"/>
      <w:contextualSpacing/>
    </w:pPr>
  </w:style>
  <w:style w:type="paragraph" w:styleId="66">
    <w:name w:val="List 4"/>
    <w:basedOn w:val="1"/>
    <w:semiHidden/>
    <w:unhideWhenUsed/>
    <w:uiPriority w:val="99"/>
    <w:pPr>
      <w:ind w:left="1132" w:hanging="283"/>
      <w:contextualSpacing/>
    </w:pPr>
  </w:style>
  <w:style w:type="paragraph" w:styleId="67">
    <w:name w:val="List 5"/>
    <w:basedOn w:val="1"/>
    <w:semiHidden/>
    <w:unhideWhenUsed/>
    <w:uiPriority w:val="99"/>
    <w:pPr>
      <w:ind w:left="1415" w:hanging="283"/>
      <w:contextualSpacing/>
    </w:pPr>
  </w:style>
  <w:style w:type="paragraph" w:styleId="68">
    <w:name w:val="List Bullet"/>
    <w:basedOn w:val="1"/>
    <w:semiHidden/>
    <w:unhideWhenUsed/>
    <w:uiPriority w:val="99"/>
    <w:pPr>
      <w:numPr>
        <w:ilvl w:val="0"/>
        <w:numId w:val="1"/>
      </w:numPr>
      <w:contextualSpacing/>
    </w:pPr>
  </w:style>
  <w:style w:type="paragraph" w:styleId="69">
    <w:name w:val="List Bullet 2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70">
    <w:name w:val="List Bullet 3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71">
    <w:name w:val="List Bullet 4"/>
    <w:basedOn w:val="1"/>
    <w:semiHidden/>
    <w:unhideWhenUsed/>
    <w:uiPriority w:val="99"/>
    <w:pPr>
      <w:numPr>
        <w:ilvl w:val="0"/>
        <w:numId w:val="4"/>
      </w:numPr>
      <w:contextualSpacing/>
    </w:pPr>
  </w:style>
  <w:style w:type="paragraph" w:styleId="72">
    <w:name w:val="List Bullet 5"/>
    <w:basedOn w:val="1"/>
    <w:semiHidden/>
    <w:unhideWhenUsed/>
    <w:uiPriority w:val="99"/>
    <w:pPr>
      <w:numPr>
        <w:ilvl w:val="0"/>
        <w:numId w:val="5"/>
      </w:numPr>
      <w:contextualSpacing/>
    </w:pPr>
  </w:style>
  <w:style w:type="paragraph" w:styleId="73">
    <w:name w:val="List Continue"/>
    <w:basedOn w:val="1"/>
    <w:semiHidden/>
    <w:unhideWhenUsed/>
    <w:uiPriority w:val="99"/>
    <w:pPr>
      <w:spacing w:after="120"/>
      <w:ind w:left="283"/>
      <w:contextualSpacing/>
    </w:pPr>
  </w:style>
  <w:style w:type="paragraph" w:styleId="74">
    <w:name w:val="List Continue 2"/>
    <w:basedOn w:val="1"/>
    <w:semiHidden/>
    <w:unhideWhenUsed/>
    <w:uiPriority w:val="99"/>
    <w:pPr>
      <w:spacing w:after="120"/>
      <w:ind w:left="566"/>
      <w:contextualSpacing/>
    </w:pPr>
  </w:style>
  <w:style w:type="paragraph" w:styleId="75">
    <w:name w:val="List Continue 3"/>
    <w:basedOn w:val="1"/>
    <w:semiHidden/>
    <w:unhideWhenUsed/>
    <w:uiPriority w:val="99"/>
    <w:pPr>
      <w:spacing w:after="120"/>
      <w:ind w:left="849"/>
      <w:contextualSpacing/>
    </w:pPr>
  </w:style>
  <w:style w:type="paragraph" w:styleId="76">
    <w:name w:val="List Continue 4"/>
    <w:basedOn w:val="1"/>
    <w:semiHidden/>
    <w:unhideWhenUsed/>
    <w:uiPriority w:val="99"/>
    <w:pPr>
      <w:spacing w:after="120"/>
      <w:ind w:left="1132"/>
      <w:contextualSpacing/>
    </w:pPr>
  </w:style>
  <w:style w:type="paragraph" w:styleId="77">
    <w:name w:val="List Continue 5"/>
    <w:basedOn w:val="1"/>
    <w:semiHidden/>
    <w:unhideWhenUsed/>
    <w:uiPriority w:val="99"/>
    <w:pPr>
      <w:spacing w:after="120"/>
      <w:ind w:left="1415"/>
      <w:contextualSpacing/>
    </w:pPr>
  </w:style>
  <w:style w:type="paragraph" w:styleId="78">
    <w:name w:val="List Number"/>
    <w:basedOn w:val="1"/>
    <w:unhideWhenUsed/>
    <w:qFormat/>
    <w:uiPriority w:val="4"/>
    <w:pPr>
      <w:numPr>
        <w:ilvl w:val="0"/>
        <w:numId w:val="6"/>
      </w:numPr>
    </w:pPr>
  </w:style>
  <w:style w:type="paragraph" w:styleId="79">
    <w:name w:val="List Number 2"/>
    <w:basedOn w:val="1"/>
    <w:semiHidden/>
    <w:unhideWhenUsed/>
    <w:uiPriority w:val="99"/>
    <w:pPr>
      <w:numPr>
        <w:ilvl w:val="0"/>
        <w:numId w:val="7"/>
      </w:numPr>
      <w:contextualSpacing/>
    </w:pPr>
  </w:style>
  <w:style w:type="paragraph" w:styleId="80">
    <w:name w:val="List Number 3"/>
    <w:basedOn w:val="1"/>
    <w:semiHidden/>
    <w:unhideWhenUsed/>
    <w:uiPriority w:val="99"/>
    <w:pPr>
      <w:numPr>
        <w:ilvl w:val="0"/>
        <w:numId w:val="8"/>
      </w:numPr>
      <w:contextualSpacing/>
    </w:pPr>
  </w:style>
  <w:style w:type="paragraph" w:styleId="81">
    <w:name w:val="List Number 4"/>
    <w:basedOn w:val="1"/>
    <w:semiHidden/>
    <w:unhideWhenUsed/>
    <w:uiPriority w:val="99"/>
    <w:pPr>
      <w:numPr>
        <w:ilvl w:val="0"/>
        <w:numId w:val="9"/>
      </w:numPr>
      <w:contextualSpacing/>
    </w:pPr>
  </w:style>
  <w:style w:type="paragraph" w:styleId="82">
    <w:name w:val="List Number 5"/>
    <w:basedOn w:val="1"/>
    <w:semiHidden/>
    <w:unhideWhenUsed/>
    <w:uiPriority w:val="99"/>
    <w:pPr>
      <w:numPr>
        <w:ilvl w:val="0"/>
        <w:numId w:val="10"/>
      </w:numPr>
      <w:contextualSpacing/>
    </w:pPr>
  </w:style>
  <w:style w:type="paragraph" w:styleId="83">
    <w:name w:val="macro"/>
    <w:link w:val="388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64" w:lineRule="auto"/>
    </w:pPr>
    <w:rPr>
      <w:rFonts w:ascii="Consolas" w:hAnsi="Consolas" w:eastAsiaTheme="minorEastAsia" w:cstheme="minorBidi"/>
      <w:color w:val="0D0D0D" w:themeColor="text1" w:themeTint="F2"/>
      <w:sz w:val="22"/>
      <w:szCs w:val="20"/>
      <w:lang w:val="en-US" w:eastAsia="ja-JP" w:bidi="ar-SA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84">
    <w:name w:val="Message Header"/>
    <w:basedOn w:val="1"/>
    <w:link w:val="390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paragraph" w:styleId="85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86">
    <w:name w:val="Normal Indent"/>
    <w:basedOn w:val="1"/>
    <w:semiHidden/>
    <w:unhideWhenUsed/>
    <w:uiPriority w:val="99"/>
    <w:pPr>
      <w:ind w:left="720"/>
    </w:pPr>
  </w:style>
  <w:style w:type="paragraph" w:styleId="87">
    <w:name w:val="Note Heading"/>
    <w:basedOn w:val="1"/>
    <w:next w:val="1"/>
    <w:link w:val="392"/>
    <w:semiHidden/>
    <w:unhideWhenUsed/>
    <w:uiPriority w:val="99"/>
    <w:pPr>
      <w:spacing w:after="0" w:line="240" w:lineRule="auto"/>
    </w:pPr>
  </w:style>
  <w:style w:type="character" w:styleId="88">
    <w:name w:val="page number"/>
    <w:basedOn w:val="11"/>
    <w:semiHidden/>
    <w:unhideWhenUsed/>
    <w:uiPriority w:val="99"/>
    <w:rPr>
      <w:sz w:val="22"/>
    </w:rPr>
  </w:style>
  <w:style w:type="paragraph" w:styleId="89">
    <w:name w:val="Plain Text"/>
    <w:basedOn w:val="1"/>
    <w:link w:val="399"/>
    <w:semiHidden/>
    <w:unhideWhenUsed/>
    <w:uiPriority w:val="99"/>
    <w:pPr>
      <w:spacing w:after="0" w:line="240" w:lineRule="auto"/>
    </w:pPr>
    <w:rPr>
      <w:rFonts w:ascii="Consolas" w:hAnsi="Consolas"/>
      <w:szCs w:val="21"/>
    </w:rPr>
  </w:style>
  <w:style w:type="paragraph" w:styleId="90">
    <w:name w:val="Salutation"/>
    <w:basedOn w:val="1"/>
    <w:next w:val="1"/>
    <w:link w:val="402"/>
    <w:semiHidden/>
    <w:unhideWhenUsed/>
    <w:uiPriority w:val="99"/>
  </w:style>
  <w:style w:type="paragraph" w:styleId="91">
    <w:name w:val="Signature"/>
    <w:basedOn w:val="1"/>
    <w:link w:val="403"/>
    <w:semiHidden/>
    <w:unhideWhenUsed/>
    <w:uiPriority w:val="99"/>
    <w:pPr>
      <w:spacing w:after="0" w:line="240" w:lineRule="auto"/>
      <w:ind w:left="4252"/>
    </w:pPr>
  </w:style>
  <w:style w:type="character" w:styleId="92">
    <w:name w:val="Strong"/>
    <w:basedOn w:val="11"/>
    <w:semiHidden/>
    <w:unhideWhenUsed/>
    <w:qFormat/>
    <w:uiPriority w:val="22"/>
    <w:rPr>
      <w:b/>
      <w:bCs/>
      <w:sz w:val="22"/>
    </w:rPr>
  </w:style>
  <w:style w:type="paragraph" w:styleId="93">
    <w:name w:val="Subtitle"/>
    <w:basedOn w:val="1"/>
    <w:next w:val="1"/>
    <w:link w:val="405"/>
    <w:semiHidden/>
    <w:unhideWhenUsed/>
    <w:qFormat/>
    <w:uiPriority w:val="11"/>
    <w:pPr>
      <w:spacing w:after="160"/>
    </w:pPr>
    <w:rPr>
      <w:color w:val="595959" w:themeColor="text1" w:themeTint="A6"/>
      <w:spacing w:val="15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94">
    <w:name w:val="Table 3D effects 1"/>
    <w:basedOn w:val="12"/>
    <w:semiHidden/>
    <w:unhideWhenUsed/>
    <w:uiPriority w:val="9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semiHidden/>
    <w:unhideWhenUsed/>
    <w:uiPriority w:val="9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semiHidden/>
    <w:unhideWhenUsed/>
    <w:uiPriority w:val="9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semiHidden/>
    <w:unhideWhenUsed/>
    <w:uiPriority w:val="9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semiHidden/>
    <w:unhideWhenUsed/>
    <w:uiPriority w:val="9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semiHidden/>
    <w:unhideWhenUsed/>
    <w:uiPriority w:val="9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semiHidden/>
    <w:unhideWhenUsed/>
    <w:uiPriority w:val="99"/>
    <w:rPr>
      <w:b/>
      <w:bCs/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semiHidden/>
    <w:unhideWhenUsed/>
    <w:uiPriority w:val="9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semiHidden/>
    <w:unhideWhenUsed/>
    <w:uiPriority w:val="99"/>
    <w:rPr>
      <w:color w:val="auto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semiHidden/>
    <w:unhideWhenUsed/>
    <w:uiPriority w:val="9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semiHidden/>
    <w:unhideWhenUsed/>
    <w:uiPriority w:val="9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semiHidden/>
    <w:unhideWhenUsed/>
    <w:uiPriority w:val="9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semiHidden/>
    <w:unhideWhenUsed/>
    <w:uiPriority w:val="9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semiHidden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semiHidden/>
    <w:unhideWhenUsed/>
    <w:uiPriority w:val="99"/>
    <w:pPr>
      <w:spacing w:after="0"/>
      <w:ind w:left="220" w:hanging="220"/>
    </w:pPr>
  </w:style>
  <w:style w:type="paragraph" w:styleId="129">
    <w:name w:val="table of figures"/>
    <w:basedOn w:val="1"/>
    <w:next w:val="1"/>
    <w:semiHidden/>
    <w:unhideWhenUsed/>
    <w:uiPriority w:val="99"/>
    <w:pPr>
      <w:spacing w:after="0"/>
    </w:pPr>
  </w:style>
  <w:style w:type="table" w:styleId="130">
    <w:name w:val="Table Professional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semiHidden/>
    <w:unhideWhenUsed/>
    <w:uiPriority w:val="9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semiHidden/>
    <w:unhideWhenUsed/>
    <w:uiPriority w:val="9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semiHidden/>
    <w:unhideWhenUsed/>
    <w:uiPriority w:val="9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9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next w:val="1"/>
    <w:link w:val="249"/>
    <w:qFormat/>
    <w:uiPriority w:val="5"/>
    <w:pPr>
      <w:spacing w:after="400"/>
      <w:contextualSpacing/>
    </w:pPr>
    <w:rPr>
      <w:rFonts w:asciiTheme="majorHAnsi" w:hAnsiTheme="majorHAnsi" w:eastAsiaTheme="majorEastAsia" w:cstheme="majorBidi"/>
      <w:color w:val="794100" w:themeColor="accent1" w:themeShade="80"/>
      <w:kern w:val="28"/>
      <w:sz w:val="56"/>
      <w:szCs w:val="56"/>
    </w:rPr>
  </w:style>
  <w:style w:type="paragraph" w:styleId="141">
    <w:name w:val="toa heading"/>
    <w:basedOn w:val="1"/>
    <w:next w:val="1"/>
    <w:semiHidden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42">
    <w:name w:val="toc 1"/>
    <w:basedOn w:val="1"/>
    <w:next w:val="1"/>
    <w:semiHidden/>
    <w:unhideWhenUsed/>
    <w:uiPriority w:val="39"/>
    <w:pPr>
      <w:spacing w:after="100"/>
    </w:pPr>
  </w:style>
  <w:style w:type="paragraph" w:styleId="143">
    <w:name w:val="toc 2"/>
    <w:basedOn w:val="1"/>
    <w:next w:val="1"/>
    <w:semiHidden/>
    <w:unhideWhenUsed/>
    <w:uiPriority w:val="39"/>
    <w:pPr>
      <w:spacing w:after="100"/>
      <w:ind w:left="220"/>
    </w:pPr>
  </w:style>
  <w:style w:type="paragraph" w:styleId="144">
    <w:name w:val="toc 3"/>
    <w:basedOn w:val="1"/>
    <w:next w:val="1"/>
    <w:semiHidden/>
    <w:unhideWhenUsed/>
    <w:uiPriority w:val="39"/>
    <w:pPr>
      <w:spacing w:after="100"/>
      <w:ind w:left="440"/>
    </w:pPr>
  </w:style>
  <w:style w:type="paragraph" w:styleId="145">
    <w:name w:val="toc 4"/>
    <w:basedOn w:val="1"/>
    <w:next w:val="1"/>
    <w:semiHidden/>
    <w:unhideWhenUsed/>
    <w:uiPriority w:val="39"/>
    <w:pPr>
      <w:spacing w:after="100"/>
      <w:ind w:left="660"/>
    </w:pPr>
  </w:style>
  <w:style w:type="paragraph" w:styleId="146">
    <w:name w:val="toc 5"/>
    <w:basedOn w:val="1"/>
    <w:next w:val="1"/>
    <w:semiHidden/>
    <w:unhideWhenUsed/>
    <w:uiPriority w:val="39"/>
    <w:pPr>
      <w:spacing w:after="100"/>
      <w:ind w:left="880"/>
    </w:pPr>
  </w:style>
  <w:style w:type="paragraph" w:styleId="147">
    <w:name w:val="toc 6"/>
    <w:basedOn w:val="1"/>
    <w:next w:val="1"/>
    <w:semiHidden/>
    <w:unhideWhenUsed/>
    <w:uiPriority w:val="39"/>
    <w:pPr>
      <w:spacing w:after="100"/>
      <w:ind w:left="1100"/>
    </w:pPr>
  </w:style>
  <w:style w:type="paragraph" w:styleId="148">
    <w:name w:val="toc 7"/>
    <w:basedOn w:val="1"/>
    <w:next w:val="1"/>
    <w:semiHidden/>
    <w:unhideWhenUsed/>
    <w:uiPriority w:val="39"/>
    <w:pPr>
      <w:spacing w:after="100"/>
      <w:ind w:left="1320"/>
    </w:pPr>
  </w:style>
  <w:style w:type="paragraph" w:styleId="149">
    <w:name w:val="toc 8"/>
    <w:basedOn w:val="1"/>
    <w:next w:val="1"/>
    <w:semiHidden/>
    <w:unhideWhenUsed/>
    <w:uiPriority w:val="39"/>
    <w:pPr>
      <w:spacing w:after="100"/>
      <w:ind w:left="1540"/>
    </w:pPr>
  </w:style>
  <w:style w:type="paragraph" w:styleId="150">
    <w:name w:val="toc 9"/>
    <w:basedOn w:val="1"/>
    <w:next w:val="1"/>
    <w:semiHidden/>
    <w:unhideWhenUsed/>
    <w:uiPriority w:val="39"/>
    <w:pPr>
      <w:spacing w:after="100"/>
      <w:ind w:left="1760"/>
    </w:pPr>
  </w:style>
  <w:style w:type="table" w:styleId="151">
    <w:name w:val="Light Shading"/>
    <w:basedOn w:val="12"/>
    <w:semiHidden/>
    <w:unhideWhenUsed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2">
    <w:name w:val="Light Shading Accent 1"/>
    <w:basedOn w:val="12"/>
    <w:semiHidden/>
    <w:unhideWhenUsed/>
    <w:uiPriority w:val="60"/>
    <w:pPr>
      <w:spacing w:after="0" w:line="240" w:lineRule="auto"/>
    </w:pPr>
    <w:rPr>
      <w:color w:val="B66100" w:themeColor="accent1" w:themeShade="BF"/>
    </w:rPr>
    <w:tblPr>
      <w:tblBorders>
        <w:top w:val="single" w:color="F38200" w:themeColor="accent1" w:sz="8" w:space="0"/>
        <w:bottom w:val="single" w:color="F382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38200" w:themeColor="accent1" w:sz="8" w:space="0"/>
          <w:left w:val="nil"/>
          <w:bottom w:val="single" w:color="F382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38200" w:themeColor="accent1" w:sz="8" w:space="0"/>
          <w:left w:val="nil"/>
          <w:bottom w:val="single" w:color="F382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153">
    <w:name w:val="Light Shading Accent 2"/>
    <w:basedOn w:val="12"/>
    <w:semiHidden/>
    <w:unhideWhenUsed/>
    <w:uiPriority w:val="60"/>
    <w:pPr>
      <w:spacing w:after="0" w:line="240" w:lineRule="auto"/>
    </w:pPr>
    <w:rPr>
      <w:color w:val="6F7C34" w:themeColor="accent2" w:themeShade="BF"/>
    </w:rPr>
    <w:tblPr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A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ACE" w:themeFill="accent2" w:themeFillTint="3F"/>
      </w:tcPr>
    </w:tblStylePr>
  </w:style>
  <w:style w:type="table" w:styleId="154">
    <w:name w:val="Light Shading Accent 3"/>
    <w:basedOn w:val="12"/>
    <w:semiHidden/>
    <w:unhideWhenUsed/>
    <w:uiPriority w:val="60"/>
    <w:pPr>
      <w:spacing w:after="0" w:line="240" w:lineRule="auto"/>
    </w:pPr>
    <w:rPr>
      <w:color w:val="9AA307" w:themeColor="accent3" w:themeShade="BF"/>
    </w:rPr>
    <w:tblPr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155">
    <w:name w:val="Light Shading Accent 4"/>
    <w:basedOn w:val="12"/>
    <w:semiHidden/>
    <w:unhideWhenUsed/>
    <w:uiPriority w:val="60"/>
    <w:pPr>
      <w:spacing w:after="0" w:line="240" w:lineRule="auto"/>
    </w:pPr>
    <w:rPr>
      <w:color w:val="008DBF" w:themeColor="accent4" w:themeShade="BF"/>
    </w:rPr>
    <w:tblPr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EEFF" w:themeFill="accent4" w:themeFillTint="3F"/>
      </w:tcPr>
    </w:tblStylePr>
  </w:style>
  <w:style w:type="table" w:styleId="156">
    <w:name w:val="Light Shading Accent 5"/>
    <w:basedOn w:val="12"/>
    <w:semiHidden/>
    <w:unhideWhenUsed/>
    <w:uiPriority w:val="60"/>
    <w:pPr>
      <w:spacing w:after="0" w:line="240" w:lineRule="auto"/>
    </w:pPr>
    <w:rPr>
      <w:color w:val="B10069" w:themeColor="accent5" w:themeShade="BF"/>
    </w:rPr>
    <w:tblPr>
      <w:tblBorders>
        <w:top w:val="single" w:color="EC008C" w:themeColor="accent5" w:sz="8" w:space="0"/>
        <w:bottom w:val="single" w:color="EC008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C008C" w:themeColor="accent5" w:sz="8" w:space="0"/>
          <w:left w:val="nil"/>
          <w:bottom w:val="single" w:color="EC008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C008C" w:themeColor="accent5" w:sz="8" w:space="0"/>
          <w:left w:val="nil"/>
          <w:bottom w:val="single" w:color="EC008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BBE3" w:themeFill="accent5" w:themeFillTint="3F"/>
      </w:tcPr>
    </w:tblStylePr>
  </w:style>
  <w:style w:type="table" w:styleId="157">
    <w:name w:val="Light Shading Accent 6"/>
    <w:basedOn w:val="12"/>
    <w:semiHidden/>
    <w:unhideWhenUsed/>
    <w:uiPriority w:val="60"/>
    <w:pPr>
      <w:spacing w:after="0" w:line="240" w:lineRule="auto"/>
    </w:pPr>
    <w:rPr>
      <w:color w:val="673574" w:themeColor="accent6" w:themeShade="BF"/>
    </w:rPr>
    <w:tblPr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</w:style>
  <w:style w:type="table" w:styleId="158">
    <w:name w:val="Light List"/>
    <w:basedOn w:val="12"/>
    <w:semiHidden/>
    <w:unhideWhenUsed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9">
    <w:name w:val="Light List Accent 1"/>
    <w:basedOn w:val="12"/>
    <w:semiHidden/>
    <w:unhideWhenUsed/>
    <w:uiPriority w:val="61"/>
    <w:pPr>
      <w:spacing w:after="0" w:line="240" w:lineRule="auto"/>
    </w:pPr>
    <w:tblPr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8200" w:themeColor="accent1" w:sz="6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  <w:tblStylePr w:type="band1Horz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</w:style>
  <w:style w:type="table" w:styleId="160">
    <w:name w:val="Light List Accent 2"/>
    <w:basedOn w:val="12"/>
    <w:semiHidden/>
    <w:unhideWhenUsed/>
    <w:uiPriority w:val="61"/>
    <w:pPr>
      <w:spacing w:after="0" w:line="240" w:lineRule="auto"/>
    </w:pPr>
    <w:tblPr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</w:style>
  <w:style w:type="table" w:styleId="161">
    <w:name w:val="Light List Accent 3"/>
    <w:basedOn w:val="12"/>
    <w:semiHidden/>
    <w:unhideWhenUsed/>
    <w:uiPriority w:val="61"/>
    <w:pPr>
      <w:spacing w:after="0" w:line="240" w:lineRule="auto"/>
    </w:pPr>
    <w:tblPr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</w:style>
  <w:style w:type="table" w:styleId="162">
    <w:name w:val="Light List Accent 4"/>
    <w:basedOn w:val="12"/>
    <w:semiHidden/>
    <w:unhideWhenUsed/>
    <w:uiPriority w:val="61"/>
    <w:pPr>
      <w:spacing w:after="0" w:line="240" w:lineRule="auto"/>
    </w:pPr>
    <w:tblPr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</w:style>
  <w:style w:type="table" w:styleId="163">
    <w:name w:val="Light List Accent 5"/>
    <w:basedOn w:val="12"/>
    <w:semiHidden/>
    <w:unhideWhenUsed/>
    <w:uiPriority w:val="61"/>
    <w:pPr>
      <w:spacing w:after="0" w:line="240" w:lineRule="auto"/>
    </w:pPr>
    <w:tblPr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008C" w:themeColor="accent5" w:sz="6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  <w:tblStylePr w:type="band1Horz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</w:style>
  <w:style w:type="table" w:styleId="164">
    <w:name w:val="Light List Accent 6"/>
    <w:basedOn w:val="12"/>
    <w:semiHidden/>
    <w:unhideWhenUsed/>
    <w:uiPriority w:val="61"/>
    <w:pPr>
      <w:spacing w:after="0" w:line="240" w:lineRule="auto"/>
    </w:pPr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165">
    <w:name w:val="Light Grid"/>
    <w:basedOn w:val="12"/>
    <w:semiHidden/>
    <w:unhideWhenUsed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pPr>
      <w:spacing w:after="0" w:line="240" w:lineRule="auto"/>
    </w:pPr>
    <w:tblPr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  <w:insideH w:val="single" w:color="F38200" w:themeColor="accent1" w:sz="8" w:space="0"/>
        <w:insideV w:val="single" w:color="F38200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18" w:space="0"/>
          <w:right w:val="single" w:color="F38200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38200" w:themeColor="accent1" w:sz="6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  <w:tblStylePr w:type="band1Vert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  <w:insideV w:val="single" w:sz="8" w:space="0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  <w:insideV w:val="single" w:sz="8" w:space="0"/>
        </w:tcBorders>
      </w:tcPr>
    </w:tblStylePr>
  </w:style>
  <w:style w:type="table" w:styleId="167">
    <w:name w:val="Light Grid Accent 2"/>
    <w:basedOn w:val="12"/>
    <w:semiHidden/>
    <w:unhideWhenUsed/>
    <w:uiPriority w:val="62"/>
    <w:pPr>
      <w:spacing w:after="0" w:line="240" w:lineRule="auto"/>
    </w:pPr>
    <w:tblPr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18" w:space="0"/>
          <w:right w:val="single" w:color="94A545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  <w:shd w:val="clear" w:color="auto" w:fill="E5EACE" w:themeFill="accent2" w:themeFillTint="3F"/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sz="8" w:space="0"/>
        </w:tcBorders>
        <w:shd w:val="clear" w:color="auto" w:fill="E5EACE" w:themeFill="accent2" w:themeFillTint="3F"/>
      </w:tcPr>
    </w:tblStylePr>
    <w:tblStylePr w:type="band2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sz="8" w:space="0"/>
        </w:tcBorders>
      </w:tcPr>
    </w:tblStylePr>
  </w:style>
  <w:style w:type="table" w:styleId="168">
    <w:name w:val="Light Grid Accent 3"/>
    <w:basedOn w:val="12"/>
    <w:semiHidden/>
    <w:unhideWhenUsed/>
    <w:uiPriority w:val="62"/>
    <w:pPr>
      <w:spacing w:after="0" w:line="240" w:lineRule="auto"/>
    </w:pPr>
    <w:tblPr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18" w:space="0"/>
          <w:right w:val="single" w:color="CDDA0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sz="8" w:space="0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sz="8" w:space="0"/>
        </w:tcBorders>
      </w:tcPr>
    </w:tblStylePr>
  </w:style>
  <w:style w:type="table" w:styleId="169">
    <w:name w:val="Light Grid Accent 4"/>
    <w:basedOn w:val="12"/>
    <w:semiHidden/>
    <w:unhideWhenUsed/>
    <w:uiPriority w:val="62"/>
    <w:pPr>
      <w:spacing w:after="0" w:line="240" w:lineRule="auto"/>
    </w:pPr>
    <w:tblPr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18" w:space="0"/>
          <w:right w:val="single" w:color="00BCFF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  <w:shd w:val="clear" w:color="auto" w:fill="BFEEFF" w:themeFill="accent4" w:themeFillTint="3F"/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sz="8" w:space="0"/>
        </w:tcBorders>
        <w:shd w:val="clear" w:color="auto" w:fill="BFEEFF" w:themeFill="accent4" w:themeFillTint="3F"/>
      </w:tcPr>
    </w:tblStylePr>
    <w:tblStylePr w:type="band2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sz="8" w:space="0"/>
        </w:tcBorders>
      </w:tcPr>
    </w:tblStylePr>
  </w:style>
  <w:style w:type="table" w:styleId="170">
    <w:name w:val="Light Grid Accent 5"/>
    <w:basedOn w:val="12"/>
    <w:semiHidden/>
    <w:unhideWhenUsed/>
    <w:uiPriority w:val="62"/>
    <w:pPr>
      <w:spacing w:after="0" w:line="240" w:lineRule="auto"/>
    </w:pPr>
    <w:tblPr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  <w:insideH w:val="single" w:color="EC008C" w:themeColor="accent5" w:sz="8" w:space="0"/>
        <w:insideV w:val="single" w:color="EC008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18" w:space="0"/>
          <w:right w:val="single" w:color="EC008C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C008C" w:themeColor="accent5" w:sz="6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  <w:tblStylePr w:type="band1Vert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  <w:shd w:val="clear" w:color="auto" w:fill="FEBBE3" w:themeFill="accent5" w:themeFillTint="3F"/>
      </w:tcPr>
    </w:tblStylePr>
    <w:tblStylePr w:type="band1Horz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  <w:insideV w:val="single" w:sz="8" w:space="0"/>
        </w:tcBorders>
        <w:shd w:val="clear" w:color="auto" w:fill="FEBBE3" w:themeFill="accent5" w:themeFillTint="3F"/>
      </w:tcPr>
    </w:tblStylePr>
    <w:tblStylePr w:type="band2Horz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  <w:insideV w:val="single" w:sz="8" w:space="0"/>
        </w:tcBorders>
      </w:tcPr>
    </w:tblStylePr>
  </w:style>
  <w:style w:type="table" w:styleId="171">
    <w:name w:val="Light Grid Accent 6"/>
    <w:basedOn w:val="12"/>
    <w:semiHidden/>
    <w:unhideWhenUsed/>
    <w:uiPriority w:val="62"/>
    <w:pPr>
      <w:spacing w:after="0" w:line="240" w:lineRule="auto"/>
    </w:pPr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8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sz="8" w:space="0"/>
        </w:tcBorders>
        <w:shd w:val="clear" w:color="auto" w:fill="E3CEE8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sz="8" w:space="0"/>
        </w:tcBorders>
      </w:tcPr>
    </w:tblStylePr>
  </w:style>
  <w:style w:type="table" w:styleId="172">
    <w:name w:val="Medium Shading 1"/>
    <w:basedOn w:val="12"/>
    <w:semiHidden/>
    <w:unhideWhenUsed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pPr>
      <w:spacing w:after="0" w:line="240" w:lineRule="auto"/>
    </w:pPr>
    <w:tblPr>
      <w:tblBorders>
        <w:top w:val="single" w:color="FFA137" w:themeColor="accent1" w:themeTint="BF" w:sz="8" w:space="0"/>
        <w:left w:val="single" w:color="FFA137" w:themeColor="accent1" w:themeTint="BF" w:sz="8" w:space="0"/>
        <w:bottom w:val="single" w:color="FFA137" w:themeColor="accent1" w:themeTint="BF" w:sz="8" w:space="0"/>
        <w:right w:val="single" w:color="FFA137" w:themeColor="accent1" w:themeTint="BF" w:sz="8" w:space="0"/>
        <w:insideH w:val="single" w:color="FFA137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A137" w:themeColor="accent1" w:themeTint="BF" w:sz="8" w:space="0"/>
          <w:left w:val="single" w:color="FFA137" w:themeColor="accent1" w:themeTint="BF" w:sz="8" w:space="0"/>
          <w:bottom w:val="single" w:color="FFA137" w:themeColor="accent1" w:themeTint="BF" w:sz="8" w:space="0"/>
          <w:right w:val="single" w:color="FFA137" w:themeColor="accent1" w:themeTint="BF" w:sz="8" w:space="0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137" w:themeColor="accent1" w:themeTint="BF" w:sz="6" w:space="0"/>
          <w:left w:val="single" w:color="FFA137" w:themeColor="accent1" w:themeTint="BF" w:sz="8" w:space="0"/>
          <w:bottom w:val="single" w:color="FFA137" w:themeColor="accent1" w:themeTint="BF" w:sz="8" w:space="0"/>
          <w:right w:val="single" w:color="FFA137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semiHidden/>
    <w:unhideWhenUsed/>
    <w:uiPriority w:val="63"/>
    <w:pPr>
      <w:spacing w:after="0" w:line="240" w:lineRule="auto"/>
    </w:pPr>
    <w:tblPr>
      <w:tblBorders>
        <w:top w:val="single" w:color="B3C26D" w:themeColor="accent2" w:themeTint="BF" w:sz="8" w:space="0"/>
        <w:left w:val="single" w:color="B3C26D" w:themeColor="accent2" w:themeTint="BF" w:sz="8" w:space="0"/>
        <w:bottom w:val="single" w:color="B3C26D" w:themeColor="accent2" w:themeTint="BF" w:sz="8" w:space="0"/>
        <w:right w:val="single" w:color="B3C26D" w:themeColor="accent2" w:themeTint="BF" w:sz="8" w:space="0"/>
        <w:insideH w:val="single" w:color="B3C26D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3C26D" w:themeColor="accent2" w:themeTint="BF" w:sz="8" w:space="0"/>
          <w:left w:val="single" w:color="B3C26D" w:themeColor="accent2" w:themeTint="BF" w:sz="8" w:space="0"/>
          <w:bottom w:val="single" w:color="B3C26D" w:themeColor="accent2" w:themeTint="BF" w:sz="8" w:space="0"/>
          <w:right w:val="single" w:color="B3C26D" w:themeColor="accent2" w:themeTint="BF" w:sz="8" w:space="0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26D" w:themeColor="accent2" w:themeTint="BF" w:sz="6" w:space="0"/>
          <w:left w:val="single" w:color="B3C26D" w:themeColor="accent2" w:themeTint="BF" w:sz="8" w:space="0"/>
          <w:bottom w:val="single" w:color="B3C26D" w:themeColor="accent2" w:themeTint="BF" w:sz="8" w:space="0"/>
          <w:right w:val="single" w:color="B3C26D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A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semiHidden/>
    <w:unhideWhenUsed/>
    <w:uiPriority w:val="63"/>
    <w:pPr>
      <w:spacing w:after="0" w:line="240" w:lineRule="auto"/>
    </w:pPr>
    <w:tblPr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AF633" w:themeColor="accent3" w:themeTint="BF" w:sz="8" w:space="0"/>
          <w:left w:val="single" w:color="EAF633" w:themeColor="accent3" w:themeTint="BF" w:sz="8" w:space="0"/>
          <w:bottom w:val="single" w:color="EAF633" w:themeColor="accent3" w:themeTint="BF" w:sz="8" w:space="0"/>
          <w:right w:val="single" w:color="EAF633" w:themeColor="accent3" w:themeTint="BF" w:sz="8" w:space="0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F633" w:themeColor="accent3" w:themeTint="BF" w:sz="6" w:space="0"/>
          <w:left w:val="single" w:color="EAF633" w:themeColor="accent3" w:themeTint="BF" w:sz="8" w:space="0"/>
          <w:bottom w:val="single" w:color="EAF633" w:themeColor="accent3" w:themeTint="BF" w:sz="8" w:space="0"/>
          <w:right w:val="single" w:color="EAF633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semiHidden/>
    <w:unhideWhenUsed/>
    <w:uiPriority w:val="63"/>
    <w:pPr>
      <w:spacing w:after="0" w:line="240" w:lineRule="auto"/>
    </w:pPr>
    <w:tblPr>
      <w:tblBorders>
        <w:top w:val="single" w:color="3FCCFF" w:themeColor="accent4" w:themeTint="BF" w:sz="8" w:space="0"/>
        <w:left w:val="single" w:color="3FCCFF" w:themeColor="accent4" w:themeTint="BF" w:sz="8" w:space="0"/>
        <w:bottom w:val="single" w:color="3FCCFF" w:themeColor="accent4" w:themeTint="BF" w:sz="8" w:space="0"/>
        <w:right w:val="single" w:color="3FCCFF" w:themeColor="accent4" w:themeTint="BF" w:sz="8" w:space="0"/>
        <w:insideH w:val="single" w:color="3FCCF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CCFF" w:themeColor="accent4" w:themeTint="BF" w:sz="8" w:space="0"/>
          <w:left w:val="single" w:color="3FCCFF" w:themeColor="accent4" w:themeTint="BF" w:sz="8" w:space="0"/>
          <w:bottom w:val="single" w:color="3FCCFF" w:themeColor="accent4" w:themeTint="BF" w:sz="8" w:space="0"/>
          <w:right w:val="single" w:color="3FCCFF" w:themeColor="accent4" w:themeTint="BF" w:sz="8" w:space="0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CCFF" w:themeColor="accent4" w:themeTint="BF" w:sz="6" w:space="0"/>
          <w:left w:val="single" w:color="3FCCFF" w:themeColor="accent4" w:themeTint="BF" w:sz="8" w:space="0"/>
          <w:bottom w:val="single" w:color="3FCCFF" w:themeColor="accent4" w:themeTint="BF" w:sz="8" w:space="0"/>
          <w:right w:val="single" w:color="3FCCF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semiHidden/>
    <w:unhideWhenUsed/>
    <w:uiPriority w:val="63"/>
    <w:pPr>
      <w:spacing w:after="0" w:line="240" w:lineRule="auto"/>
    </w:pPr>
    <w:tblPr>
      <w:tblBorders>
        <w:top w:val="single" w:color="FE31AB" w:themeColor="accent5" w:themeTint="BF" w:sz="8" w:space="0"/>
        <w:left w:val="single" w:color="FE31AB" w:themeColor="accent5" w:themeTint="BF" w:sz="8" w:space="0"/>
        <w:bottom w:val="single" w:color="FE31AB" w:themeColor="accent5" w:themeTint="BF" w:sz="8" w:space="0"/>
        <w:right w:val="single" w:color="FE31AB" w:themeColor="accent5" w:themeTint="BF" w:sz="8" w:space="0"/>
        <w:insideH w:val="single" w:color="FE31AB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E31AB" w:themeColor="accent5" w:themeTint="BF" w:sz="8" w:space="0"/>
          <w:left w:val="single" w:color="FE31AB" w:themeColor="accent5" w:themeTint="BF" w:sz="8" w:space="0"/>
          <w:bottom w:val="single" w:color="FE31AB" w:themeColor="accent5" w:themeTint="BF" w:sz="8" w:space="0"/>
          <w:right w:val="single" w:color="FE31AB" w:themeColor="accent5" w:themeTint="BF" w:sz="8" w:space="0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E31AB" w:themeColor="accent5" w:themeTint="BF" w:sz="6" w:space="0"/>
          <w:left w:val="single" w:color="FE31AB" w:themeColor="accent5" w:themeTint="BF" w:sz="8" w:space="0"/>
          <w:bottom w:val="single" w:color="FE31AB" w:themeColor="accent5" w:themeTint="BF" w:sz="8" w:space="0"/>
          <w:right w:val="single" w:color="FE31AB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semiHidden/>
    <w:unhideWhenUsed/>
    <w:uiPriority w:val="63"/>
    <w:pPr>
      <w:spacing w:after="0" w:line="240" w:lineRule="auto"/>
    </w:pPr>
    <w:tblPr>
      <w:tblBorders>
        <w:top w:val="single" w:color="AC6DBC" w:themeColor="accent6" w:themeTint="BF" w:sz="8" w:space="0"/>
        <w:left w:val="single" w:color="AC6DBC" w:themeColor="accent6" w:themeTint="BF" w:sz="8" w:space="0"/>
        <w:bottom w:val="single" w:color="AC6DBC" w:themeColor="accent6" w:themeTint="BF" w:sz="8" w:space="0"/>
        <w:right w:val="single" w:color="AC6DBC" w:themeColor="accent6" w:themeTint="BF" w:sz="8" w:space="0"/>
        <w:insideH w:val="single" w:color="AC6D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C6DBC" w:themeColor="accent6" w:themeTint="BF" w:sz="8" w:space="0"/>
          <w:left w:val="single" w:color="AC6DBC" w:themeColor="accent6" w:themeTint="BF" w:sz="8" w:space="0"/>
          <w:bottom w:val="single" w:color="AC6DBC" w:themeColor="accent6" w:themeTint="BF" w:sz="8" w:space="0"/>
          <w:right w:val="single" w:color="AC6D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C6DBC" w:themeColor="accent6" w:themeTint="BF" w:sz="6" w:space="0"/>
          <w:left w:val="single" w:color="AC6DBC" w:themeColor="accent6" w:themeTint="BF" w:sz="8" w:space="0"/>
          <w:bottom w:val="single" w:color="AC6DBC" w:themeColor="accent6" w:themeTint="BF" w:sz="8" w:space="0"/>
          <w:right w:val="single" w:color="AC6D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71F28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7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38200" w:themeColor="accent1" w:sz="8" w:space="0"/>
        <w:bottom w:val="single" w:color="F38200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38200" w:themeColor="accent1" w:sz="8" w:space="0"/>
        </w:tcBorders>
      </w:tcPr>
    </w:tblStylePr>
    <w:tblStylePr w:type="lastRow">
      <w:rPr>
        <w:b/>
        <w:bCs/>
        <w:color w:val="071F28" w:themeColor="text2"/>
        <w14:textFill>
          <w14:solidFill>
            <w14:schemeClr w14:val="tx2"/>
          </w14:solidFill>
        </w14:textFill>
      </w:rPr>
      <w:tblPr/>
      <w:tcPr>
        <w:tcBorders>
          <w:top w:val="single" w:color="F38200" w:themeColor="accent1" w:sz="8" w:space="0"/>
          <w:bottom w:val="single" w:color="F38200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38200" w:themeColor="accent1" w:sz="8" w:space="0"/>
          <w:bottom w:val="single" w:color="F38200" w:themeColor="accent1" w:sz="8" w:space="0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188">
    <w:name w:val="Medium List 1 Accent 2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4A545" w:themeColor="accent2" w:sz="8" w:space="0"/>
        </w:tcBorders>
      </w:tcPr>
    </w:tblStylePr>
    <w:tblStylePr w:type="lastRow">
      <w:rPr>
        <w:b/>
        <w:bCs/>
        <w:color w:val="071F28" w:themeColor="text2"/>
        <w14:textFill>
          <w14:solidFill>
            <w14:schemeClr w14:val="tx2"/>
          </w14:solidFill>
        </w14:textFill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band1Vert">
      <w:tblPr/>
      <w:tcPr>
        <w:shd w:val="clear" w:color="auto" w:fill="E5EACE" w:themeFill="accent2" w:themeFillTint="3F"/>
      </w:tcPr>
    </w:tblStylePr>
    <w:tblStylePr w:type="band1Horz">
      <w:tblPr/>
      <w:tcPr>
        <w:shd w:val="clear" w:color="auto" w:fill="E5EACE" w:themeFill="accent2" w:themeFillTint="3F"/>
      </w:tcPr>
    </w:tblStylePr>
  </w:style>
  <w:style w:type="table" w:styleId="189">
    <w:name w:val="Medium List 1 Accent 3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DDA09" w:themeColor="accent3" w:sz="8" w:space="0"/>
        </w:tcBorders>
      </w:tcPr>
    </w:tblStylePr>
    <w:tblStylePr w:type="lastRow">
      <w:rPr>
        <w:b/>
        <w:bCs/>
        <w:color w:val="071F28" w:themeColor="text2"/>
        <w14:textFill>
          <w14:solidFill>
            <w14:schemeClr w14:val="tx2"/>
          </w14:solidFill>
        </w14:textFill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190">
    <w:name w:val="Medium List 1 Accent 4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BCFF" w:themeColor="accent4" w:sz="8" w:space="0"/>
        </w:tcBorders>
      </w:tcPr>
    </w:tblStylePr>
    <w:tblStylePr w:type="lastRow">
      <w:rPr>
        <w:b/>
        <w:bCs/>
        <w:color w:val="071F28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band1Vert">
      <w:tblPr/>
      <w:tcPr>
        <w:shd w:val="clear" w:color="auto" w:fill="BFEEFF" w:themeFill="accent4" w:themeFillTint="3F"/>
      </w:tcPr>
    </w:tblStylePr>
    <w:tblStylePr w:type="band1Horz">
      <w:tblPr/>
      <w:tcPr>
        <w:shd w:val="clear" w:color="auto" w:fill="BFEEFF" w:themeFill="accent4" w:themeFillTint="3F"/>
      </w:tcPr>
    </w:tblStylePr>
  </w:style>
  <w:style w:type="table" w:styleId="191">
    <w:name w:val="Medium List 1 Accent 5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C008C" w:themeColor="accent5" w:sz="8" w:space="0"/>
        <w:bottom w:val="single" w:color="EC008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C008C" w:themeColor="accent5" w:sz="8" w:space="0"/>
        </w:tcBorders>
      </w:tcPr>
    </w:tblStylePr>
    <w:tblStylePr w:type="lastRow">
      <w:rPr>
        <w:b/>
        <w:bCs/>
        <w:color w:val="071F28" w:themeColor="text2"/>
        <w14:textFill>
          <w14:solidFill>
            <w14:schemeClr w14:val="tx2"/>
          </w14:solidFill>
        </w14:textFill>
      </w:rPr>
      <w:tblPr/>
      <w:tcPr>
        <w:tcBorders>
          <w:top w:val="single" w:color="EC008C" w:themeColor="accent5" w:sz="8" w:space="0"/>
          <w:bottom w:val="single" w:color="EC008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C008C" w:themeColor="accent5" w:sz="8" w:space="0"/>
          <w:bottom w:val="single" w:color="EC008C" w:themeColor="accent5" w:sz="8" w:space="0"/>
        </w:tcBorders>
      </w:tcPr>
    </w:tblStylePr>
    <w:tblStylePr w:type="band1Vert">
      <w:tblPr/>
      <w:tcPr>
        <w:shd w:val="clear" w:color="auto" w:fill="FEBBE3" w:themeFill="accent5" w:themeFillTint="3F"/>
      </w:tcPr>
    </w:tblStylePr>
    <w:tblStylePr w:type="band1Horz">
      <w:tblPr/>
      <w:tcPr>
        <w:shd w:val="clear" w:color="auto" w:fill="FEBBE3" w:themeFill="accent5" w:themeFillTint="3F"/>
      </w:tcPr>
    </w:tblStylePr>
  </w:style>
  <w:style w:type="table" w:styleId="192">
    <w:name w:val="Medium List 1 Accent 6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071F28" w:themeColor="text2"/>
        <w14:textFill>
          <w14:solidFill>
            <w14:schemeClr w14:val="tx2"/>
          </w14:solidFill>
        </w14:textFill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8" w:themeFill="accent6" w:themeFillTint="3F"/>
      </w:tcPr>
    </w:tblStylePr>
    <w:tblStylePr w:type="band1Horz">
      <w:tblPr/>
      <w:tcPr>
        <w:shd w:val="clear" w:color="auto" w:fill="E3CEE8" w:themeFill="accent6" w:themeFillTint="3F"/>
      </w:tcPr>
    </w:tblStylePr>
  </w:style>
  <w:style w:type="table" w:styleId="193">
    <w:name w:val="Medium List 2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38200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38200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38200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4A54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4A54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A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A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DDA0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DDA0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BCF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BCF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C008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C008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C008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semiHidden/>
    <w:unhideWhenUsed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01">
    <w:name w:val="Medium Grid 1 Accent 1"/>
    <w:basedOn w:val="12"/>
    <w:semiHidden/>
    <w:unhideWhenUsed/>
    <w:uiPriority w:val="67"/>
    <w:pPr>
      <w:spacing w:after="0" w:line="240" w:lineRule="auto"/>
    </w:pPr>
    <w:tblPr>
      <w:tblBorders>
        <w:top w:val="single" w:color="FFA137" w:themeColor="accent1" w:themeTint="BF" w:sz="8" w:space="0"/>
        <w:left w:val="single" w:color="FFA137" w:themeColor="accent1" w:themeTint="BF" w:sz="8" w:space="0"/>
        <w:bottom w:val="single" w:color="FFA137" w:themeColor="accent1" w:themeTint="BF" w:sz="8" w:space="0"/>
        <w:right w:val="single" w:color="FFA137" w:themeColor="accent1" w:themeTint="BF" w:sz="8" w:space="0"/>
        <w:insideH w:val="single" w:color="FFA137" w:themeColor="accent1" w:themeTint="BF" w:sz="8" w:space="0"/>
        <w:insideV w:val="single" w:color="FFA137" w:themeColor="accent1" w:themeTint="BF" w:sz="8" w:space="0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A137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7A" w:themeFill="accent1" w:themeFillTint="7F"/>
      </w:tcPr>
    </w:tblStylePr>
    <w:tblStylePr w:type="band1Horz">
      <w:tblPr/>
      <w:tcPr>
        <w:shd w:val="clear" w:color="auto" w:fill="FFC17A" w:themeFill="accent1" w:themeFillTint="7F"/>
      </w:tcPr>
    </w:tblStylePr>
  </w:style>
  <w:style w:type="table" w:styleId="202">
    <w:name w:val="Medium Grid 1 Accent 2"/>
    <w:basedOn w:val="12"/>
    <w:semiHidden/>
    <w:unhideWhenUsed/>
    <w:uiPriority w:val="67"/>
    <w:pPr>
      <w:spacing w:after="0" w:line="240" w:lineRule="auto"/>
    </w:pPr>
    <w:tblPr>
      <w:tblBorders>
        <w:top w:val="single" w:color="B3C26D" w:themeColor="accent2" w:themeTint="BF" w:sz="8" w:space="0"/>
        <w:left w:val="single" w:color="B3C26D" w:themeColor="accent2" w:themeTint="BF" w:sz="8" w:space="0"/>
        <w:bottom w:val="single" w:color="B3C26D" w:themeColor="accent2" w:themeTint="BF" w:sz="8" w:space="0"/>
        <w:right w:val="single" w:color="B3C26D" w:themeColor="accent2" w:themeTint="BF" w:sz="8" w:space="0"/>
        <w:insideH w:val="single" w:color="B3C26D" w:themeColor="accent2" w:themeTint="BF" w:sz="8" w:space="0"/>
        <w:insideV w:val="single" w:color="B3C26D" w:themeColor="accent2" w:themeTint="BF" w:sz="8" w:space="0"/>
      </w:tblBorders>
    </w:tblPr>
    <w:tcPr>
      <w:shd w:val="clear" w:color="auto" w:fill="E5EA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26D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E" w:themeFill="accent2" w:themeFillTint="7F"/>
      </w:tcPr>
    </w:tblStylePr>
    <w:tblStylePr w:type="band1Horz">
      <w:tblPr/>
      <w:tcPr>
        <w:shd w:val="clear" w:color="auto" w:fill="CCD69E" w:themeFill="accent2" w:themeFillTint="7F"/>
      </w:tcPr>
    </w:tblStylePr>
  </w:style>
  <w:style w:type="table" w:styleId="203">
    <w:name w:val="Medium Grid 1 Accent 3"/>
    <w:basedOn w:val="12"/>
    <w:semiHidden/>
    <w:unhideWhenUsed/>
    <w:uiPriority w:val="67"/>
    <w:pPr>
      <w:spacing w:after="0" w:line="240" w:lineRule="auto"/>
    </w:pPr>
    <w:tblPr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  <w:insideV w:val="single" w:color="EAF633" w:themeColor="accent3" w:themeTint="BF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AF633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204">
    <w:name w:val="Medium Grid 1 Accent 4"/>
    <w:basedOn w:val="12"/>
    <w:semiHidden/>
    <w:unhideWhenUsed/>
    <w:uiPriority w:val="67"/>
    <w:pPr>
      <w:spacing w:after="0" w:line="240" w:lineRule="auto"/>
    </w:pPr>
    <w:tblPr>
      <w:tblBorders>
        <w:top w:val="single" w:color="3FCCFF" w:themeColor="accent4" w:themeTint="BF" w:sz="8" w:space="0"/>
        <w:left w:val="single" w:color="3FCCFF" w:themeColor="accent4" w:themeTint="BF" w:sz="8" w:space="0"/>
        <w:bottom w:val="single" w:color="3FCCFF" w:themeColor="accent4" w:themeTint="BF" w:sz="8" w:space="0"/>
        <w:right w:val="single" w:color="3FCCFF" w:themeColor="accent4" w:themeTint="BF" w:sz="8" w:space="0"/>
        <w:insideH w:val="single" w:color="3FCCFF" w:themeColor="accent4" w:themeTint="BF" w:sz="8" w:space="0"/>
        <w:insideV w:val="single" w:color="3FCCFF" w:themeColor="accent4" w:themeTint="BF" w:sz="8" w:space="0"/>
      </w:tblBorders>
    </w:tblPr>
    <w:tcPr>
      <w:shd w:val="clear" w:color="auto" w:fill="BF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CCF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DDFF" w:themeFill="accent4" w:themeFillTint="7F"/>
      </w:tcPr>
    </w:tblStylePr>
    <w:tblStylePr w:type="band1Horz">
      <w:tblPr/>
      <w:tcPr>
        <w:shd w:val="clear" w:color="auto" w:fill="7FDDFF" w:themeFill="accent4" w:themeFillTint="7F"/>
      </w:tcPr>
    </w:tblStylePr>
  </w:style>
  <w:style w:type="table" w:styleId="205">
    <w:name w:val="Medium Grid 1 Accent 5"/>
    <w:basedOn w:val="12"/>
    <w:semiHidden/>
    <w:unhideWhenUsed/>
    <w:uiPriority w:val="67"/>
    <w:pPr>
      <w:spacing w:after="0" w:line="240" w:lineRule="auto"/>
    </w:pPr>
    <w:tblPr>
      <w:tblBorders>
        <w:top w:val="single" w:color="FE31AB" w:themeColor="accent5" w:themeTint="BF" w:sz="8" w:space="0"/>
        <w:left w:val="single" w:color="FE31AB" w:themeColor="accent5" w:themeTint="BF" w:sz="8" w:space="0"/>
        <w:bottom w:val="single" w:color="FE31AB" w:themeColor="accent5" w:themeTint="BF" w:sz="8" w:space="0"/>
        <w:right w:val="single" w:color="FE31AB" w:themeColor="accent5" w:themeTint="BF" w:sz="8" w:space="0"/>
        <w:insideH w:val="single" w:color="FE31AB" w:themeColor="accent5" w:themeTint="BF" w:sz="8" w:space="0"/>
        <w:insideV w:val="single" w:color="FE31AB" w:themeColor="accent5" w:themeTint="BF" w:sz="8" w:space="0"/>
      </w:tblBorders>
    </w:tblPr>
    <w:tcPr>
      <w:shd w:val="clear" w:color="auto" w:fill="FE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E31AB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206">
    <w:name w:val="Medium Grid 1 Accent 6"/>
    <w:basedOn w:val="12"/>
    <w:semiHidden/>
    <w:unhideWhenUsed/>
    <w:uiPriority w:val="67"/>
    <w:pPr>
      <w:spacing w:after="0" w:line="240" w:lineRule="auto"/>
    </w:pPr>
    <w:tblPr>
      <w:tblBorders>
        <w:top w:val="single" w:color="AC6DBC" w:themeColor="accent6" w:themeTint="BF" w:sz="8" w:space="0"/>
        <w:left w:val="single" w:color="AC6DBC" w:themeColor="accent6" w:themeTint="BF" w:sz="8" w:space="0"/>
        <w:bottom w:val="single" w:color="AC6DBC" w:themeColor="accent6" w:themeTint="BF" w:sz="8" w:space="0"/>
        <w:right w:val="single" w:color="AC6DBC" w:themeColor="accent6" w:themeTint="BF" w:sz="8" w:space="0"/>
        <w:insideH w:val="single" w:color="AC6DBC" w:themeColor="accent6" w:themeTint="BF" w:sz="8" w:space="0"/>
        <w:insideV w:val="single" w:color="AC6DBC" w:themeColor="accent6" w:themeTint="BF" w:sz="8" w:space="0"/>
      </w:tblBorders>
    </w:tblPr>
    <w:tcPr>
      <w:shd w:val="clear" w:color="auto" w:fill="E3CEE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C6D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207">
    <w:name w:val="Medium Grid 2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1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  <w:insideH w:val="single" w:color="F38200" w:themeColor="accent1" w:sz="8" w:space="0"/>
        <w:insideV w:val="single" w:color="F38200" w:themeColor="accent1" w:sz="8" w:space="0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C9" w:themeFill="accent1" w:themeFillTint="33"/>
      </w:tcPr>
    </w:tblStylePr>
    <w:tblStylePr w:type="band1Vert">
      <w:tblPr/>
      <w:tcPr>
        <w:shd w:val="clear" w:color="auto" w:fill="FFC17A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FC1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2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cPr>
      <w:shd w:val="clear" w:color="auto" w:fill="E5EACE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7EB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8" w:themeFill="accent2" w:themeFillTint="33"/>
      </w:tcPr>
    </w:tblStylePr>
    <w:tblStylePr w:type="band1Vert">
      <w:tblPr/>
      <w:tcPr>
        <w:shd w:val="clear" w:color="auto" w:fill="CCD69E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CD69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3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CFDE4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2 Accent 4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cPr>
      <w:shd w:val="clear" w:color="auto" w:fill="BFEEFF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F8FF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E" w:themeFill="accent4" w:themeFillTint="33"/>
      </w:tcPr>
    </w:tblStylePr>
    <w:tblStylePr w:type="band1Vert">
      <w:tblPr/>
      <w:tcPr>
        <w:shd w:val="clear" w:color="auto" w:fill="7FDDFF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5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  <w:insideH w:val="single" w:color="EC008C" w:themeColor="accent5" w:sz="8" w:space="0"/>
        <w:insideV w:val="single" w:color="EC008C" w:themeColor="accent5" w:sz="8" w:space="0"/>
      </w:tblBorders>
    </w:tblPr>
    <w:tcPr>
      <w:shd w:val="clear" w:color="auto" w:fill="FEBBE3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E4F4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3">
    <w:name w:val="Medium Grid 2 Accent 6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8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8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4">
    <w:name w:val="Medium Grid 3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5">
    <w:name w:val="Medium Grid 3 Accent 1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17A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FC17A" w:themeFill="accent1" w:themeFillTint="7F"/>
      </w:tcPr>
    </w:tblStylePr>
  </w:style>
  <w:style w:type="table" w:styleId="216">
    <w:name w:val="Medium Grid 3 Accent 2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ACE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CD69E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CD69E" w:themeFill="accent2" w:themeFillTint="7F"/>
      </w:tcPr>
    </w:tblStylePr>
  </w:style>
  <w:style w:type="table" w:styleId="217">
    <w:name w:val="Medium Grid 3 Accent 3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1F977" w:themeFill="accent3" w:themeFillTint="7F"/>
      </w:tcPr>
    </w:tblStylePr>
  </w:style>
  <w:style w:type="table" w:styleId="218">
    <w:name w:val="Medium Grid 3 Accent 4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EEFF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DDF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DDFF" w:themeFill="accent4" w:themeFillTint="7F"/>
      </w:tcPr>
    </w:tblStylePr>
  </w:style>
  <w:style w:type="table" w:styleId="219">
    <w:name w:val="Medium Grid 3 Accent 5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EBBE3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F76C7" w:themeFill="accent5" w:themeFillTint="7F"/>
      </w:tcPr>
    </w:tblStylePr>
  </w:style>
  <w:style w:type="table" w:styleId="220">
    <w:name w:val="Medium Grid 3 Accent 6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8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79DD2" w:themeFill="accent6" w:themeFillTint="7F"/>
      </w:tcPr>
    </w:tblStylePr>
  </w:style>
  <w:style w:type="table" w:styleId="221">
    <w:name w:val="Dark List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2">
    <w:name w:val="Dark List Accent 1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223">
    <w:name w:val="Dark List Accent 2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224">
    <w:name w:val="Dark List Accent 3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6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225">
    <w:name w:val="Dark List Accent 4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D7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8CB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8CB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E" w:themeFill="accent4" w:themeFillShade="BF"/>
      </w:tcPr>
    </w:tblStylePr>
  </w:style>
  <w:style w:type="table" w:styleId="226">
    <w:name w:val="Dark List Accent 5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227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</w:style>
  <w:style w:type="table" w:styleId="228">
    <w:name w:val="Colorful Shading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4A54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1"/>
    <w:basedOn w:val="12"/>
    <w:semiHidden/>
    <w:unhideWhenUsed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4A545" w:themeColor="accent2" w:sz="24" w:space="0"/>
        <w:left w:val="single" w:color="F38200" w:themeColor="accent1" w:sz="4" w:space="0"/>
        <w:bottom w:val="single" w:color="F38200" w:themeColor="accent1" w:sz="4" w:space="0"/>
        <w:right w:val="single" w:color="F38200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17A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2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4A545" w:themeColor="accent2" w:sz="2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1" w:themeFill="accent2" w:themeFillTint="66"/>
      </w:tcPr>
    </w:tblStylePr>
    <w:tblStylePr w:type="band1Horz">
      <w:tblPr/>
      <w:tcPr>
        <w:shd w:val="clear" w:color="auto" w:fill="CCD69E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3"/>
    <w:basedOn w:val="12"/>
    <w:semiHidden/>
    <w:unhideWhenUsed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BCFF" w:themeColor="accent4" w:sz="2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D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4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232">
    <w:name w:val="Colorful Shading Accent 4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DDA09" w:themeColor="accent3" w:sz="2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7FDDFF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5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24" w:space="0"/>
        <w:left w:val="single" w:color="EC008C" w:themeColor="accent5" w:sz="4" w:space="0"/>
        <w:bottom w:val="single" w:color="EC008C" w:themeColor="accent5" w:sz="4" w:space="0"/>
        <w:right w:val="single" w:color="EC008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4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C008C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C008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5">
    <w:name w:val="Colorful List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68337" w:themeFill="accent2" w:themeFillShade="CC"/>
      </w:tcPr>
    </w:tblStylePr>
    <w:tblStylePr w:type="lastRow">
      <w:rPr>
        <w:b/>
        <w:bCs/>
        <w:color w:val="7684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6">
    <w:name w:val="Colorful List Accent 1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68337" w:themeFill="accent2" w:themeFillShade="CC"/>
      </w:tcPr>
    </w:tblStylePr>
    <w:tblStylePr w:type="lastRow">
      <w:rPr>
        <w:b/>
        <w:bCs/>
        <w:color w:val="7684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6C9" w:themeFill="accent1" w:themeFillTint="33"/>
      </w:tcPr>
    </w:tblStylePr>
  </w:style>
  <w:style w:type="table" w:styleId="237">
    <w:name w:val="Colorful List Accent 2"/>
    <w:basedOn w:val="12"/>
    <w:semiHidden/>
    <w:unhideWhenUsed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7EB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68337" w:themeFill="accent2" w:themeFillShade="CC"/>
      </w:tcPr>
    </w:tblStylePr>
    <w:tblStylePr w:type="lastRow">
      <w:rPr>
        <w:b/>
        <w:bCs/>
        <w:color w:val="7684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CE" w:themeFill="accent2" w:themeFillTint="3F"/>
      </w:tcPr>
    </w:tblStylePr>
    <w:tblStylePr w:type="band1Horz">
      <w:tblPr/>
      <w:tcPr>
        <w:shd w:val="clear" w:color="auto" w:fill="EAEED8" w:themeFill="accent2" w:themeFillTint="33"/>
      </w:tcPr>
    </w:tblStylePr>
  </w:style>
  <w:style w:type="table" w:styleId="238">
    <w:name w:val="Colorful List Accent 3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CFDE4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239">
    <w:name w:val="Colorful List Accent 4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F8FF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A3AE07" w:themeFill="accent3" w:themeFillShade="CC"/>
      </w:tcPr>
    </w:tblStylePr>
    <w:tblStylePr w:type="lastRow">
      <w:rPr>
        <w:b/>
        <w:bCs/>
        <w:color w:val="A4AE07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EFF" w:themeFill="accent4" w:themeFillTint="3F"/>
      </w:tcPr>
    </w:tblStylePr>
    <w:tblStylePr w:type="band1Horz">
      <w:tblPr/>
      <w:tcPr>
        <w:shd w:val="clear" w:color="auto" w:fill="CCF1FE" w:themeFill="accent4" w:themeFillTint="33"/>
      </w:tcPr>
    </w:tblStylePr>
  </w:style>
  <w:style w:type="table" w:styleId="240">
    <w:name w:val="Colorful List Accent 5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FE4F4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97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241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BC006F" w:themeFill="accent5" w:themeFillShade="CC"/>
      </w:tcPr>
    </w:tblStylePr>
    <w:tblStylePr w:type="lastRow">
      <w:rPr>
        <w:b/>
        <w:bCs/>
        <w:color w:val="BD007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shd w:val="clear" w:color="auto" w:fill="E8D8ED" w:themeFill="accent6" w:themeFillTint="33"/>
      </w:tcPr>
    </w:tblStylePr>
  </w:style>
  <w:style w:type="table" w:styleId="242">
    <w:name w:val="Colorful Grid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3">
    <w:name w:val="Colorful Grid Accent 1"/>
    <w:basedOn w:val="12"/>
    <w:semiHidden/>
    <w:unhideWhenUsed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FE6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17A" w:themeFill="accent1" w:themeFillTint="7F"/>
      </w:tcPr>
    </w:tblStylePr>
    <w:tblStylePr w:type="band1Horz">
      <w:tblPr/>
      <w:tcPr>
        <w:shd w:val="clear" w:color="auto" w:fill="FFC17A" w:themeFill="accent1" w:themeFillTint="7F"/>
      </w:tcPr>
    </w:tblStylePr>
  </w:style>
  <w:style w:type="table" w:styleId="244">
    <w:name w:val="Colorful Grid Accent 2"/>
    <w:basedOn w:val="12"/>
    <w:semiHidden/>
    <w:unhideWhenUsed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EED8" w:themeFill="accent2" w:themeFillTint="33"/>
    </w:tcPr>
    <w:tblStylePr w:type="firstRow">
      <w:rPr>
        <w:b/>
        <w:bCs/>
      </w:rPr>
      <w:tblPr/>
      <w:tcPr>
        <w:shd w:val="clear" w:color="auto" w:fill="D6DEB1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DEB1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E" w:themeFill="accent2" w:themeFillTint="7F"/>
      </w:tcPr>
    </w:tblStylePr>
    <w:tblStylePr w:type="band1Horz">
      <w:tblPr/>
      <w:tcPr>
        <w:shd w:val="clear" w:color="auto" w:fill="CCD69E" w:themeFill="accent2" w:themeFillTint="7F"/>
      </w:tcPr>
    </w:tblStylePr>
  </w:style>
  <w:style w:type="table" w:styleId="245">
    <w:name w:val="Colorful Grid Accent 3"/>
    <w:basedOn w:val="12"/>
    <w:semiHidden/>
    <w:unhideWhenUsed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4FA92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4FA92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246">
    <w:name w:val="Colorful Grid Accent 4"/>
    <w:basedOn w:val="12"/>
    <w:semiHidden/>
    <w:unhideWhenUsed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F1FE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8CBE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8CBE" w:themeFill="accent4" w:themeFillShade="BF"/>
      </w:tcPr>
    </w:tblStylePr>
    <w:tblStylePr w:type="band1Vert">
      <w:tblPr/>
      <w:tcPr>
        <w:shd w:val="clear" w:color="auto" w:fill="7FDDFF" w:themeFill="accent4" w:themeFillTint="7F"/>
      </w:tcPr>
    </w:tblStylePr>
    <w:tblStylePr w:type="band1Horz">
      <w:tblPr/>
      <w:tcPr>
        <w:shd w:val="clear" w:color="auto" w:fill="7FDDFF" w:themeFill="accent4" w:themeFillTint="7F"/>
      </w:tcPr>
    </w:tblStylePr>
  </w:style>
  <w:style w:type="table" w:styleId="247">
    <w:name w:val="Colorful Grid Accent 5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248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8D8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3574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3574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character" w:customStyle="1" w:styleId="249">
    <w:name w:val="Title Char"/>
    <w:basedOn w:val="11"/>
    <w:link w:val="140"/>
    <w:uiPriority w:val="5"/>
    <w:rPr>
      <w:rFonts w:asciiTheme="majorHAnsi" w:hAnsiTheme="majorHAnsi" w:eastAsiaTheme="majorEastAsia" w:cstheme="majorBidi"/>
      <w:color w:val="794100" w:themeColor="accent1" w:themeShade="80"/>
      <w:kern w:val="28"/>
      <w:sz w:val="56"/>
      <w:szCs w:val="56"/>
    </w:rPr>
  </w:style>
  <w:style w:type="paragraph" w:customStyle="1" w:styleId="250">
    <w:name w:val="Form Heading"/>
    <w:basedOn w:val="1"/>
    <w:qFormat/>
    <w:uiPriority w:val="2"/>
    <w:pPr>
      <w:spacing w:after="320"/>
      <w:ind w:right="288"/>
    </w:pPr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51">
    <w:name w:val="Table Text"/>
    <w:basedOn w:val="1"/>
    <w:qFormat/>
    <w:uiPriority w:val="3"/>
    <w:pPr>
      <w:spacing w:after="320"/>
    </w:pPr>
  </w:style>
  <w:style w:type="character" w:customStyle="1" w:styleId="252">
    <w:name w:val="Heading 1 Char"/>
    <w:basedOn w:val="11"/>
    <w:link w:val="2"/>
    <w:qFormat/>
    <w:uiPriority w:val="4"/>
    <w:rPr>
      <w:rFonts w:asciiTheme="majorHAnsi" w:hAnsiTheme="majorHAnsi" w:eastAsiaTheme="majorEastAsia" w:cstheme="majorBidi"/>
      <w:color w:val="794100" w:themeColor="accent1" w:themeShade="80"/>
      <w:sz w:val="30"/>
      <w:szCs w:val="30"/>
    </w:rPr>
  </w:style>
  <w:style w:type="character" w:customStyle="1" w:styleId="253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794100" w:themeColor="accent1" w:themeShade="80"/>
      <w:sz w:val="26"/>
      <w:szCs w:val="26"/>
    </w:rPr>
  </w:style>
  <w:style w:type="character" w:customStyle="1" w:styleId="254">
    <w:name w:val="Footer Char"/>
    <w:basedOn w:val="11"/>
    <w:link w:val="37"/>
    <w:uiPriority w:val="99"/>
    <w:rPr>
      <w:color w:val="794100" w:themeColor="accent1" w:themeShade="80"/>
      <w:sz w:val="22"/>
      <w:szCs w:val="20"/>
    </w:rPr>
  </w:style>
  <w:style w:type="character" w:customStyle="1" w:styleId="255">
    <w:name w:val="Balloon Text Char"/>
    <w:basedOn w:val="11"/>
    <w:link w:val="13"/>
    <w:semiHidden/>
    <w:uiPriority w:val="99"/>
    <w:rPr>
      <w:rFonts w:ascii="Segoe UI" w:hAnsi="Segoe UI" w:cs="Segoe UI"/>
      <w:sz w:val="22"/>
      <w:szCs w:val="18"/>
    </w:rPr>
  </w:style>
  <w:style w:type="paragraph" w:customStyle="1" w:styleId="256">
    <w:name w:val="Bibliography"/>
    <w:basedOn w:val="1"/>
    <w:next w:val="1"/>
    <w:semiHidden/>
    <w:unhideWhenUsed/>
    <w:uiPriority w:val="37"/>
  </w:style>
  <w:style w:type="character" w:customStyle="1" w:styleId="257">
    <w:name w:val="Body Text Char"/>
    <w:basedOn w:val="11"/>
    <w:link w:val="15"/>
    <w:semiHidden/>
    <w:qFormat/>
    <w:uiPriority w:val="99"/>
    <w:rPr>
      <w:sz w:val="22"/>
      <w:szCs w:val="20"/>
    </w:rPr>
  </w:style>
  <w:style w:type="character" w:customStyle="1" w:styleId="258">
    <w:name w:val="Body Text 2 Char"/>
    <w:basedOn w:val="11"/>
    <w:link w:val="16"/>
    <w:semiHidden/>
    <w:qFormat/>
    <w:uiPriority w:val="99"/>
    <w:rPr>
      <w:sz w:val="22"/>
      <w:szCs w:val="20"/>
    </w:rPr>
  </w:style>
  <w:style w:type="character" w:customStyle="1" w:styleId="259">
    <w:name w:val="Body Text 3 Char"/>
    <w:basedOn w:val="11"/>
    <w:link w:val="17"/>
    <w:semiHidden/>
    <w:uiPriority w:val="99"/>
    <w:rPr>
      <w:sz w:val="22"/>
      <w:szCs w:val="16"/>
    </w:rPr>
  </w:style>
  <w:style w:type="character" w:customStyle="1" w:styleId="260">
    <w:name w:val="Body Text First Indent Char"/>
    <w:basedOn w:val="257"/>
    <w:link w:val="18"/>
    <w:semiHidden/>
    <w:uiPriority w:val="99"/>
    <w:rPr>
      <w:sz w:val="22"/>
      <w:szCs w:val="20"/>
    </w:rPr>
  </w:style>
  <w:style w:type="character" w:customStyle="1" w:styleId="261">
    <w:name w:val="Body Text Indent Char"/>
    <w:basedOn w:val="11"/>
    <w:link w:val="19"/>
    <w:semiHidden/>
    <w:uiPriority w:val="99"/>
    <w:rPr>
      <w:sz w:val="22"/>
      <w:szCs w:val="20"/>
    </w:rPr>
  </w:style>
  <w:style w:type="character" w:customStyle="1" w:styleId="262">
    <w:name w:val="Body Text First Indent 2 Char"/>
    <w:basedOn w:val="261"/>
    <w:link w:val="20"/>
    <w:semiHidden/>
    <w:uiPriority w:val="99"/>
    <w:rPr>
      <w:sz w:val="22"/>
      <w:szCs w:val="20"/>
    </w:rPr>
  </w:style>
  <w:style w:type="character" w:customStyle="1" w:styleId="263">
    <w:name w:val="Body Text Indent 2 Char"/>
    <w:basedOn w:val="11"/>
    <w:link w:val="21"/>
    <w:semiHidden/>
    <w:uiPriority w:val="99"/>
    <w:rPr>
      <w:sz w:val="22"/>
      <w:szCs w:val="20"/>
    </w:rPr>
  </w:style>
  <w:style w:type="character" w:customStyle="1" w:styleId="264">
    <w:name w:val="Body Text Indent 3 Char"/>
    <w:basedOn w:val="11"/>
    <w:link w:val="22"/>
    <w:semiHidden/>
    <w:uiPriority w:val="99"/>
    <w:rPr>
      <w:sz w:val="22"/>
      <w:szCs w:val="16"/>
    </w:rPr>
  </w:style>
  <w:style w:type="character" w:customStyle="1" w:styleId="265">
    <w:name w:val="Book Title"/>
    <w:basedOn w:val="11"/>
    <w:semiHidden/>
    <w:unhideWhenUsed/>
    <w:qFormat/>
    <w:uiPriority w:val="33"/>
    <w:rPr>
      <w:b/>
      <w:bCs/>
      <w:i/>
      <w:iCs/>
      <w:spacing w:val="5"/>
      <w:sz w:val="22"/>
    </w:rPr>
  </w:style>
  <w:style w:type="character" w:customStyle="1" w:styleId="266">
    <w:name w:val="Closing Char"/>
    <w:basedOn w:val="11"/>
    <w:link w:val="24"/>
    <w:semiHidden/>
    <w:uiPriority w:val="99"/>
    <w:rPr>
      <w:sz w:val="22"/>
      <w:szCs w:val="20"/>
    </w:rPr>
  </w:style>
  <w:style w:type="character" w:customStyle="1" w:styleId="267">
    <w:name w:val="Comment Text Char"/>
    <w:basedOn w:val="11"/>
    <w:link w:val="26"/>
    <w:semiHidden/>
    <w:uiPriority w:val="99"/>
    <w:rPr>
      <w:sz w:val="22"/>
      <w:szCs w:val="20"/>
    </w:rPr>
  </w:style>
  <w:style w:type="character" w:customStyle="1" w:styleId="268">
    <w:name w:val="Comment Subject Char"/>
    <w:basedOn w:val="267"/>
    <w:link w:val="27"/>
    <w:semiHidden/>
    <w:qFormat/>
    <w:uiPriority w:val="99"/>
    <w:rPr>
      <w:b/>
      <w:bCs/>
      <w:sz w:val="22"/>
      <w:szCs w:val="20"/>
    </w:rPr>
  </w:style>
  <w:style w:type="character" w:customStyle="1" w:styleId="269">
    <w:name w:val="Date Char"/>
    <w:basedOn w:val="11"/>
    <w:link w:val="28"/>
    <w:semiHidden/>
    <w:uiPriority w:val="99"/>
    <w:rPr>
      <w:sz w:val="22"/>
      <w:szCs w:val="20"/>
    </w:rPr>
  </w:style>
  <w:style w:type="character" w:customStyle="1" w:styleId="270">
    <w:name w:val="Document Map Char"/>
    <w:basedOn w:val="11"/>
    <w:link w:val="29"/>
    <w:semiHidden/>
    <w:uiPriority w:val="99"/>
    <w:rPr>
      <w:rFonts w:ascii="Segoe UI" w:hAnsi="Segoe UI" w:cs="Segoe UI"/>
      <w:sz w:val="22"/>
      <w:szCs w:val="16"/>
    </w:rPr>
  </w:style>
  <w:style w:type="character" w:customStyle="1" w:styleId="271">
    <w:name w:val="E-mail Signature Char"/>
    <w:basedOn w:val="11"/>
    <w:link w:val="30"/>
    <w:semiHidden/>
    <w:uiPriority w:val="99"/>
    <w:rPr>
      <w:sz w:val="22"/>
      <w:szCs w:val="20"/>
    </w:rPr>
  </w:style>
  <w:style w:type="character" w:customStyle="1" w:styleId="272">
    <w:name w:val="Endnote Text Char"/>
    <w:basedOn w:val="11"/>
    <w:link w:val="33"/>
    <w:semiHidden/>
    <w:uiPriority w:val="99"/>
    <w:rPr>
      <w:sz w:val="22"/>
      <w:szCs w:val="20"/>
    </w:rPr>
  </w:style>
  <w:style w:type="character" w:customStyle="1" w:styleId="273">
    <w:name w:val="Footnote Text Char"/>
    <w:basedOn w:val="11"/>
    <w:link w:val="39"/>
    <w:semiHidden/>
    <w:uiPriority w:val="99"/>
    <w:rPr>
      <w:sz w:val="22"/>
      <w:szCs w:val="20"/>
    </w:rPr>
  </w:style>
  <w:style w:type="table" w:customStyle="1" w:styleId="274">
    <w:name w:val="Grid Table 1 Light"/>
    <w:basedOn w:val="12"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5">
    <w:name w:val="Grid Table 1 Light Accent 1"/>
    <w:basedOn w:val="12"/>
    <w:uiPriority w:val="46"/>
    <w:pPr>
      <w:spacing w:after="0" w:line="240" w:lineRule="auto"/>
    </w:pPr>
    <w:tblPr>
      <w:tblBorders>
        <w:top w:val="single" w:color="FFCD94" w:themeColor="accent1" w:themeTint="66" w:sz="4" w:space="0"/>
        <w:left w:val="single" w:color="FFCD94" w:themeColor="accent1" w:themeTint="66" w:sz="4" w:space="0"/>
        <w:bottom w:val="single" w:color="FFCD94" w:themeColor="accent1" w:themeTint="66" w:sz="4" w:space="0"/>
        <w:right w:val="single" w:color="FFCD94" w:themeColor="accent1" w:themeTint="66" w:sz="4" w:space="0"/>
        <w:insideH w:val="single" w:color="FFCD94" w:themeColor="accent1" w:themeTint="66" w:sz="4" w:space="0"/>
        <w:insideV w:val="single" w:color="FFCD94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FFB45E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FFB45E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6">
    <w:name w:val="Grid Table 1 Light Accent 2"/>
    <w:basedOn w:val="12"/>
    <w:uiPriority w:val="46"/>
    <w:pPr>
      <w:spacing w:after="0" w:line="240" w:lineRule="auto"/>
    </w:pPr>
    <w:tblPr>
      <w:tblBorders>
        <w:top w:val="single" w:color="D6DEB1" w:themeColor="accent2" w:themeTint="66" w:sz="4" w:space="0"/>
        <w:left w:val="single" w:color="D6DEB1" w:themeColor="accent2" w:themeTint="66" w:sz="4" w:space="0"/>
        <w:bottom w:val="single" w:color="D6DEB1" w:themeColor="accent2" w:themeTint="66" w:sz="4" w:space="0"/>
        <w:right w:val="single" w:color="D6DEB1" w:themeColor="accent2" w:themeTint="66" w:sz="4" w:space="0"/>
        <w:insideH w:val="single" w:color="D6DEB1" w:themeColor="accent2" w:themeTint="66" w:sz="4" w:space="0"/>
        <w:insideV w:val="single" w:color="D6DEB1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C2CE8A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C2CE8A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7">
    <w:name w:val="Grid Table 1 Light Accent 3"/>
    <w:basedOn w:val="12"/>
    <w:uiPriority w:val="46"/>
    <w:pPr>
      <w:spacing w:after="0" w:line="240" w:lineRule="auto"/>
    </w:pPr>
    <w:tblPr>
      <w:tblBorders>
        <w:top w:val="single" w:color="F4FA92" w:themeColor="accent3" w:themeTint="66" w:sz="4" w:space="0"/>
        <w:left w:val="single" w:color="F4FA92" w:themeColor="accent3" w:themeTint="66" w:sz="4" w:space="0"/>
        <w:bottom w:val="single" w:color="F4FA92" w:themeColor="accent3" w:themeTint="66" w:sz="4" w:space="0"/>
        <w:right w:val="single" w:color="F4FA92" w:themeColor="accent3" w:themeTint="66" w:sz="4" w:space="0"/>
        <w:insideH w:val="single" w:color="F4FA92" w:themeColor="accent3" w:themeTint="66" w:sz="4" w:space="0"/>
        <w:insideV w:val="single" w:color="F4FA92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EEF85B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EEF85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8">
    <w:name w:val="Grid Table 1 Light Accent 4"/>
    <w:basedOn w:val="12"/>
    <w:uiPriority w:val="46"/>
    <w:pPr>
      <w:spacing w:after="0" w:line="240" w:lineRule="auto"/>
    </w:pPr>
    <w:tblPr>
      <w:tblBorders>
        <w:top w:val="single" w:color="99E4FF" w:themeColor="accent4" w:themeTint="66" w:sz="4" w:space="0"/>
        <w:left w:val="single" w:color="99E4FF" w:themeColor="accent4" w:themeTint="66" w:sz="4" w:space="0"/>
        <w:bottom w:val="single" w:color="99E4FF" w:themeColor="accent4" w:themeTint="66" w:sz="4" w:space="0"/>
        <w:right w:val="single" w:color="99E4FF" w:themeColor="accent4" w:themeTint="66" w:sz="4" w:space="0"/>
        <w:insideH w:val="single" w:color="99E4FF" w:themeColor="accent4" w:themeTint="66" w:sz="4" w:space="0"/>
        <w:insideV w:val="single" w:color="99E4FF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65D6FF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65D6F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9">
    <w:name w:val="Grid Table 1 Light Accent 5"/>
    <w:basedOn w:val="12"/>
    <w:uiPriority w:val="46"/>
    <w:pPr>
      <w:spacing w:after="0" w:line="240" w:lineRule="auto"/>
    </w:pPr>
    <w:tblPr>
      <w:tblBorders>
        <w:top w:val="single" w:color="FF91D2" w:themeColor="accent5" w:themeTint="66" w:sz="4" w:space="0"/>
        <w:left w:val="single" w:color="FF91D2" w:themeColor="accent5" w:themeTint="66" w:sz="4" w:space="0"/>
        <w:bottom w:val="single" w:color="FF91D2" w:themeColor="accent5" w:themeTint="66" w:sz="4" w:space="0"/>
        <w:right w:val="single" w:color="FF91D2" w:themeColor="accent5" w:themeTint="66" w:sz="4" w:space="0"/>
        <w:insideH w:val="single" w:color="FF91D2" w:themeColor="accent5" w:themeTint="66" w:sz="4" w:space="0"/>
        <w:insideV w:val="single" w:color="FF91D2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FF5AB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FF5AB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0">
    <w:name w:val="Grid Table 1 Light Accent 6"/>
    <w:basedOn w:val="12"/>
    <w:uiPriority w:val="46"/>
    <w:pPr>
      <w:spacing w:after="0" w:line="240" w:lineRule="auto"/>
    </w:pPr>
    <w:tblPr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BC8AC9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BC8A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1">
    <w:name w:val="Grid Table 2"/>
    <w:basedOn w:val="12"/>
    <w:uiPriority w:val="47"/>
    <w:pPr>
      <w:spacing w:after="0" w:line="240" w:lineRule="auto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2">
    <w:name w:val="Grid Table 2 Accent 1"/>
    <w:basedOn w:val="12"/>
    <w:uiPriority w:val="47"/>
    <w:pPr>
      <w:spacing w:after="0" w:line="240" w:lineRule="auto"/>
    </w:pPr>
    <w:tblPr>
      <w:tblBorders>
        <w:top w:val="single" w:color="FFB45E" w:themeColor="accent1" w:themeTint="99" w:sz="2" w:space="0"/>
        <w:bottom w:val="single" w:color="FFB45E" w:themeColor="accent1" w:themeTint="99" w:sz="2" w:space="0"/>
        <w:insideH w:val="single" w:color="FFB45E" w:themeColor="accent1" w:themeTint="99" w:sz="2" w:space="0"/>
        <w:insideV w:val="single" w:color="FFB45E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FB45E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FB45E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C9" w:themeFill="accent1" w:themeFillTint="33"/>
      </w:tcPr>
    </w:tblStylePr>
    <w:tblStylePr w:type="band1Horz">
      <w:tcPr>
        <w:shd w:val="clear" w:color="auto" w:fill="FFE6C9" w:themeFill="accent1" w:themeFillTint="33"/>
      </w:tcPr>
    </w:tblStylePr>
  </w:style>
  <w:style w:type="table" w:customStyle="1" w:styleId="283">
    <w:name w:val="Grid Table 2 Accent 2"/>
    <w:basedOn w:val="12"/>
    <w:uiPriority w:val="47"/>
    <w:pPr>
      <w:spacing w:after="0" w:line="240" w:lineRule="auto"/>
    </w:pPr>
    <w:tblPr>
      <w:tblBorders>
        <w:top w:val="single" w:color="C2CE8A" w:themeColor="accent2" w:themeTint="99" w:sz="2" w:space="0"/>
        <w:bottom w:val="single" w:color="C2CE8A" w:themeColor="accent2" w:themeTint="99" w:sz="2" w:space="0"/>
        <w:insideH w:val="single" w:color="C2CE8A" w:themeColor="accent2" w:themeTint="99" w:sz="2" w:space="0"/>
        <w:insideV w:val="single" w:color="C2CE8A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2CE8A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2CE8A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EED8" w:themeFill="accent2" w:themeFillTint="33"/>
      </w:tcPr>
    </w:tblStylePr>
    <w:tblStylePr w:type="band1Horz">
      <w:tcPr>
        <w:shd w:val="clear" w:color="auto" w:fill="EAEED8" w:themeFill="accent2" w:themeFillTint="33"/>
      </w:tcPr>
    </w:tblStylePr>
  </w:style>
  <w:style w:type="table" w:customStyle="1" w:styleId="284">
    <w:name w:val="Grid Table 2 Accent 3"/>
    <w:basedOn w:val="12"/>
    <w:uiPriority w:val="47"/>
    <w:pPr>
      <w:spacing w:after="0" w:line="240" w:lineRule="auto"/>
    </w:pPr>
    <w:tblPr>
      <w:tblBorders>
        <w:top w:val="single" w:color="EEF85B" w:themeColor="accent3" w:themeTint="99" w:sz="2" w:space="0"/>
        <w:bottom w:val="single" w:color="EEF85B" w:themeColor="accent3" w:themeTint="99" w:sz="2" w:space="0"/>
        <w:insideH w:val="single" w:color="EEF85B" w:themeColor="accent3" w:themeTint="99" w:sz="2" w:space="0"/>
        <w:insideV w:val="single" w:color="EEF85B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EF85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EF85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9FCC8" w:themeFill="accent3" w:themeFillTint="33"/>
      </w:tcPr>
    </w:tblStylePr>
    <w:tblStylePr w:type="band1Horz">
      <w:tcPr>
        <w:shd w:val="clear" w:color="auto" w:fill="F9FCC8" w:themeFill="accent3" w:themeFillTint="33"/>
      </w:tcPr>
    </w:tblStylePr>
  </w:style>
  <w:style w:type="table" w:customStyle="1" w:styleId="285">
    <w:name w:val="Grid Table 2 Accent 4"/>
    <w:basedOn w:val="12"/>
    <w:uiPriority w:val="47"/>
    <w:pPr>
      <w:spacing w:after="0" w:line="240" w:lineRule="auto"/>
    </w:pPr>
    <w:tblPr>
      <w:tblBorders>
        <w:top w:val="single" w:color="65D6FF" w:themeColor="accent4" w:themeTint="99" w:sz="2" w:space="0"/>
        <w:bottom w:val="single" w:color="65D6FF" w:themeColor="accent4" w:themeTint="99" w:sz="2" w:space="0"/>
        <w:insideH w:val="single" w:color="65D6FF" w:themeColor="accent4" w:themeTint="99" w:sz="2" w:space="0"/>
        <w:insideV w:val="single" w:color="65D6FF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5D6F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5D6F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F1FE" w:themeFill="accent4" w:themeFillTint="33"/>
      </w:tcPr>
    </w:tblStylePr>
    <w:tblStylePr w:type="band1Horz">
      <w:tcPr>
        <w:shd w:val="clear" w:color="auto" w:fill="CCF1FE" w:themeFill="accent4" w:themeFillTint="33"/>
      </w:tcPr>
    </w:tblStylePr>
  </w:style>
  <w:style w:type="table" w:customStyle="1" w:styleId="286">
    <w:name w:val="Grid Table 2 Accent 5"/>
    <w:basedOn w:val="12"/>
    <w:uiPriority w:val="47"/>
    <w:pPr>
      <w:spacing w:after="0" w:line="240" w:lineRule="auto"/>
    </w:pPr>
    <w:tblPr>
      <w:tblBorders>
        <w:top w:val="single" w:color="FF5ABC" w:themeColor="accent5" w:themeTint="99" w:sz="2" w:space="0"/>
        <w:bottom w:val="single" w:color="FF5ABC" w:themeColor="accent5" w:themeTint="99" w:sz="2" w:space="0"/>
        <w:insideH w:val="single" w:color="FF5ABC" w:themeColor="accent5" w:themeTint="99" w:sz="2" w:space="0"/>
        <w:insideV w:val="single" w:color="FF5ABC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F5ABC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F5ABC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C8E8" w:themeFill="accent5" w:themeFillTint="33"/>
      </w:tcPr>
    </w:tblStylePr>
    <w:tblStylePr w:type="band1Horz">
      <w:tcPr>
        <w:shd w:val="clear" w:color="auto" w:fill="FFC8E8" w:themeFill="accent5" w:themeFillTint="33"/>
      </w:tcPr>
    </w:tblStylePr>
  </w:style>
  <w:style w:type="table" w:customStyle="1" w:styleId="287">
    <w:name w:val="Grid Table 2 Accent 6"/>
    <w:basedOn w:val="12"/>
    <w:uiPriority w:val="47"/>
    <w:pPr>
      <w:spacing w:after="0" w:line="240" w:lineRule="auto"/>
    </w:pPr>
    <w:tblPr>
      <w:tblBorders>
        <w:top w:val="single" w:color="BC8AC9" w:themeColor="accent6" w:themeTint="99" w:sz="2" w:space="0"/>
        <w:bottom w:val="single" w:color="BC8AC9" w:themeColor="accent6" w:themeTint="99" w:sz="2" w:space="0"/>
        <w:insideH w:val="single" w:color="BC8AC9" w:themeColor="accent6" w:themeTint="99" w:sz="2" w:space="0"/>
        <w:insideV w:val="single" w:color="BC8AC9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C8A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C8A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288">
    <w:name w:val="Grid Table 3"/>
    <w:basedOn w:val="12"/>
    <w:uiPriority w:val="48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89">
    <w:name w:val="Grid Table 3 Accent 1"/>
    <w:basedOn w:val="12"/>
    <w:uiPriority w:val="48"/>
    <w:pPr>
      <w:spacing w:after="0" w:line="240" w:lineRule="auto"/>
    </w:pPr>
    <w:tblPr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FE6C9" w:themeFill="accent1" w:themeFillTint="33"/>
      </w:tcPr>
    </w:tblStylePr>
    <w:tblStylePr w:type="band1Horz">
      <w:tcPr>
        <w:shd w:val="clear" w:color="auto" w:fill="FFE6C9" w:themeFill="accent1" w:themeFillTint="33"/>
      </w:tcPr>
    </w:tblStylePr>
    <w:tblStylePr w:type="neCell">
      <w:tcPr>
        <w:tcBorders>
          <w:bottom w:val="single" w:color="FFB45E" w:themeColor="accent1" w:themeTint="99" w:sz="4" w:space="0"/>
        </w:tcBorders>
      </w:tcPr>
    </w:tblStylePr>
    <w:tblStylePr w:type="nwCell">
      <w:tcPr>
        <w:tcBorders>
          <w:bottom w:val="single" w:color="FFB45E" w:themeColor="accent1" w:themeTint="99" w:sz="4" w:space="0"/>
        </w:tcBorders>
      </w:tcPr>
    </w:tblStylePr>
    <w:tblStylePr w:type="seCell">
      <w:tcPr>
        <w:tcBorders>
          <w:top w:val="single" w:color="FFB45E" w:themeColor="accent1" w:themeTint="99" w:sz="4" w:space="0"/>
        </w:tcBorders>
      </w:tcPr>
    </w:tblStylePr>
    <w:tblStylePr w:type="swCell">
      <w:tcPr>
        <w:tcBorders>
          <w:top w:val="single" w:color="FFB45E" w:themeColor="accent1" w:themeTint="99" w:sz="4" w:space="0"/>
        </w:tcBorders>
      </w:tcPr>
    </w:tblStylePr>
  </w:style>
  <w:style w:type="table" w:customStyle="1" w:styleId="290">
    <w:name w:val="Grid Table 3 Accent 2"/>
    <w:basedOn w:val="12"/>
    <w:uiPriority w:val="48"/>
    <w:pPr>
      <w:spacing w:after="0" w:line="240" w:lineRule="auto"/>
    </w:pPr>
    <w:tblPr>
      <w:tblBorders>
        <w:top w:val="single" w:color="C2CE8A" w:themeColor="accent2" w:themeTint="99" w:sz="4" w:space="0"/>
        <w:left w:val="single" w:color="C2CE8A" w:themeColor="accent2" w:themeTint="99" w:sz="4" w:space="0"/>
        <w:bottom w:val="single" w:color="C2CE8A" w:themeColor="accent2" w:themeTint="99" w:sz="4" w:space="0"/>
        <w:right w:val="single" w:color="C2CE8A" w:themeColor="accent2" w:themeTint="99" w:sz="4" w:space="0"/>
        <w:insideH w:val="single" w:color="C2CE8A" w:themeColor="accent2" w:themeTint="99" w:sz="4" w:space="0"/>
        <w:insideV w:val="single" w:color="C2CE8A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AEED8" w:themeFill="accent2" w:themeFillTint="33"/>
      </w:tcPr>
    </w:tblStylePr>
    <w:tblStylePr w:type="band1Horz">
      <w:tcPr>
        <w:shd w:val="clear" w:color="auto" w:fill="EAEED8" w:themeFill="accent2" w:themeFillTint="33"/>
      </w:tcPr>
    </w:tblStylePr>
    <w:tblStylePr w:type="neCell">
      <w:tcPr>
        <w:tcBorders>
          <w:bottom w:val="single" w:color="C2CE8A" w:themeColor="accent2" w:themeTint="99" w:sz="4" w:space="0"/>
        </w:tcBorders>
      </w:tcPr>
    </w:tblStylePr>
    <w:tblStylePr w:type="nwCell">
      <w:tcPr>
        <w:tcBorders>
          <w:bottom w:val="single" w:color="C2CE8A" w:themeColor="accent2" w:themeTint="99" w:sz="4" w:space="0"/>
        </w:tcBorders>
      </w:tcPr>
    </w:tblStylePr>
    <w:tblStylePr w:type="seCell">
      <w:tcPr>
        <w:tcBorders>
          <w:top w:val="single" w:color="C2CE8A" w:themeColor="accent2" w:themeTint="99" w:sz="4" w:space="0"/>
        </w:tcBorders>
      </w:tcPr>
    </w:tblStylePr>
    <w:tblStylePr w:type="swCell">
      <w:tcPr>
        <w:tcBorders>
          <w:top w:val="single" w:color="C2CE8A" w:themeColor="accent2" w:themeTint="99" w:sz="4" w:space="0"/>
        </w:tcBorders>
      </w:tcPr>
    </w:tblStylePr>
  </w:style>
  <w:style w:type="table" w:customStyle="1" w:styleId="291">
    <w:name w:val="Grid Table 3 Accent 3"/>
    <w:basedOn w:val="12"/>
    <w:uiPriority w:val="48"/>
    <w:pPr>
      <w:spacing w:after="0" w:line="240" w:lineRule="auto"/>
    </w:pPr>
    <w:tblPr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9FCC8" w:themeFill="accent3" w:themeFillTint="33"/>
      </w:tcPr>
    </w:tblStylePr>
    <w:tblStylePr w:type="band1Horz">
      <w:tcPr>
        <w:shd w:val="clear" w:color="auto" w:fill="F9FCC8" w:themeFill="accent3" w:themeFillTint="33"/>
      </w:tcPr>
    </w:tblStylePr>
    <w:tblStylePr w:type="neCell">
      <w:tcPr>
        <w:tcBorders>
          <w:bottom w:val="single" w:color="EEF85B" w:themeColor="accent3" w:themeTint="99" w:sz="4" w:space="0"/>
        </w:tcBorders>
      </w:tcPr>
    </w:tblStylePr>
    <w:tblStylePr w:type="nwCell">
      <w:tcPr>
        <w:tcBorders>
          <w:bottom w:val="single" w:color="EEF85B" w:themeColor="accent3" w:themeTint="99" w:sz="4" w:space="0"/>
        </w:tcBorders>
      </w:tcPr>
    </w:tblStylePr>
    <w:tblStylePr w:type="seCell">
      <w:tcPr>
        <w:tcBorders>
          <w:top w:val="single" w:color="EEF85B" w:themeColor="accent3" w:themeTint="99" w:sz="4" w:space="0"/>
        </w:tcBorders>
      </w:tcPr>
    </w:tblStylePr>
    <w:tblStylePr w:type="swCell">
      <w:tcPr>
        <w:tcBorders>
          <w:top w:val="single" w:color="EEF85B" w:themeColor="accent3" w:themeTint="99" w:sz="4" w:space="0"/>
        </w:tcBorders>
      </w:tcPr>
    </w:tblStylePr>
  </w:style>
  <w:style w:type="table" w:customStyle="1" w:styleId="292">
    <w:name w:val="Grid Table 3 Accent 4"/>
    <w:basedOn w:val="12"/>
    <w:uiPriority w:val="48"/>
    <w:pPr>
      <w:spacing w:after="0" w:line="240" w:lineRule="auto"/>
    </w:pPr>
    <w:tblPr>
      <w:tblBorders>
        <w:top w:val="single" w:color="65D6FF" w:themeColor="accent4" w:themeTint="99" w:sz="4" w:space="0"/>
        <w:left w:val="single" w:color="65D6FF" w:themeColor="accent4" w:themeTint="99" w:sz="4" w:space="0"/>
        <w:bottom w:val="single" w:color="65D6FF" w:themeColor="accent4" w:themeTint="99" w:sz="4" w:space="0"/>
        <w:right w:val="single" w:color="65D6FF" w:themeColor="accent4" w:themeTint="99" w:sz="4" w:space="0"/>
        <w:insideH w:val="single" w:color="65D6FF" w:themeColor="accent4" w:themeTint="99" w:sz="4" w:space="0"/>
        <w:insideV w:val="single" w:color="65D6FF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F1FE" w:themeFill="accent4" w:themeFillTint="33"/>
      </w:tcPr>
    </w:tblStylePr>
    <w:tblStylePr w:type="band1Horz">
      <w:tcPr>
        <w:shd w:val="clear" w:color="auto" w:fill="CCF1FE" w:themeFill="accent4" w:themeFillTint="33"/>
      </w:tcPr>
    </w:tblStylePr>
    <w:tblStylePr w:type="neCell">
      <w:tcPr>
        <w:tcBorders>
          <w:bottom w:val="single" w:color="65D6FF" w:themeColor="accent4" w:themeTint="99" w:sz="4" w:space="0"/>
        </w:tcBorders>
      </w:tcPr>
    </w:tblStylePr>
    <w:tblStylePr w:type="nwCell">
      <w:tcPr>
        <w:tcBorders>
          <w:bottom w:val="single" w:color="65D6FF" w:themeColor="accent4" w:themeTint="99" w:sz="4" w:space="0"/>
        </w:tcBorders>
      </w:tcPr>
    </w:tblStylePr>
    <w:tblStylePr w:type="seCell">
      <w:tcPr>
        <w:tcBorders>
          <w:top w:val="single" w:color="65D6FF" w:themeColor="accent4" w:themeTint="99" w:sz="4" w:space="0"/>
        </w:tcBorders>
      </w:tcPr>
    </w:tblStylePr>
    <w:tblStylePr w:type="swCell">
      <w:tcPr>
        <w:tcBorders>
          <w:top w:val="single" w:color="65D6FF" w:themeColor="accent4" w:themeTint="99" w:sz="4" w:space="0"/>
        </w:tcBorders>
      </w:tcPr>
    </w:tblStylePr>
  </w:style>
  <w:style w:type="table" w:customStyle="1" w:styleId="293">
    <w:name w:val="Grid Table 3 Accent 5"/>
    <w:basedOn w:val="12"/>
    <w:uiPriority w:val="48"/>
    <w:pPr>
      <w:spacing w:after="0" w:line="240" w:lineRule="auto"/>
    </w:pPr>
    <w:tblPr>
      <w:tblBorders>
        <w:top w:val="single" w:color="FF5ABC" w:themeColor="accent5" w:themeTint="99" w:sz="4" w:space="0"/>
        <w:left w:val="single" w:color="FF5ABC" w:themeColor="accent5" w:themeTint="99" w:sz="4" w:space="0"/>
        <w:bottom w:val="single" w:color="FF5ABC" w:themeColor="accent5" w:themeTint="99" w:sz="4" w:space="0"/>
        <w:right w:val="single" w:color="FF5ABC" w:themeColor="accent5" w:themeTint="99" w:sz="4" w:space="0"/>
        <w:insideH w:val="single" w:color="FF5ABC" w:themeColor="accent5" w:themeTint="99" w:sz="4" w:space="0"/>
        <w:insideV w:val="single" w:color="FF5ABC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FC8E8" w:themeFill="accent5" w:themeFillTint="33"/>
      </w:tcPr>
    </w:tblStylePr>
    <w:tblStylePr w:type="band1Horz">
      <w:tcPr>
        <w:shd w:val="clear" w:color="auto" w:fill="FFC8E8" w:themeFill="accent5" w:themeFillTint="33"/>
      </w:tcPr>
    </w:tblStylePr>
    <w:tblStylePr w:type="neCell">
      <w:tcPr>
        <w:tcBorders>
          <w:bottom w:val="single" w:color="FF5ABC" w:themeColor="accent5" w:themeTint="99" w:sz="4" w:space="0"/>
        </w:tcBorders>
      </w:tcPr>
    </w:tblStylePr>
    <w:tblStylePr w:type="nwCell">
      <w:tcPr>
        <w:tcBorders>
          <w:bottom w:val="single" w:color="FF5ABC" w:themeColor="accent5" w:themeTint="99" w:sz="4" w:space="0"/>
        </w:tcBorders>
      </w:tcPr>
    </w:tblStylePr>
    <w:tblStylePr w:type="seCell">
      <w:tcPr>
        <w:tcBorders>
          <w:top w:val="single" w:color="FF5ABC" w:themeColor="accent5" w:themeTint="99" w:sz="4" w:space="0"/>
        </w:tcBorders>
      </w:tcPr>
    </w:tblStylePr>
    <w:tblStylePr w:type="swCell">
      <w:tcPr>
        <w:tcBorders>
          <w:top w:val="single" w:color="FF5ABC" w:themeColor="accent5" w:themeTint="99" w:sz="4" w:space="0"/>
        </w:tcBorders>
      </w:tcPr>
    </w:tblStylePr>
  </w:style>
  <w:style w:type="table" w:customStyle="1" w:styleId="294">
    <w:name w:val="Grid Table 3 Accent 6"/>
    <w:basedOn w:val="12"/>
    <w:uiPriority w:val="48"/>
    <w:pPr>
      <w:spacing w:after="0" w:line="240" w:lineRule="auto"/>
    </w:p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bottom w:val="single" w:color="BC8AC9" w:themeColor="accent6" w:themeTint="99" w:sz="4" w:space="0"/>
        </w:tcBorders>
      </w:tcPr>
    </w:tblStylePr>
    <w:tblStylePr w:type="nwCell">
      <w:tcPr>
        <w:tcBorders>
          <w:bottom w:val="single" w:color="BC8AC9" w:themeColor="accent6" w:themeTint="99" w:sz="4" w:space="0"/>
        </w:tcBorders>
      </w:tcPr>
    </w:tblStylePr>
    <w:tblStylePr w:type="seCell">
      <w:tcPr>
        <w:tcBorders>
          <w:top w:val="single" w:color="BC8AC9" w:themeColor="accent6" w:themeTint="99" w:sz="4" w:space="0"/>
        </w:tcBorders>
      </w:tcPr>
    </w:tblStylePr>
    <w:tblStylePr w:type="swCell">
      <w:tcPr>
        <w:tcBorders>
          <w:top w:val="single" w:color="BC8AC9" w:themeColor="accent6" w:themeTint="99" w:sz="4" w:space="0"/>
        </w:tcBorders>
      </w:tcPr>
    </w:tblStylePr>
  </w:style>
  <w:style w:type="table" w:customStyle="1" w:styleId="295">
    <w:name w:val="Grid Table 4"/>
    <w:basedOn w:val="12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6">
    <w:name w:val="Grid Table 4 Accent 1"/>
    <w:basedOn w:val="12"/>
    <w:uiPriority w:val="49"/>
    <w:pPr>
      <w:spacing w:after="0" w:line="240" w:lineRule="auto"/>
    </w:pPr>
    <w:tblPr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38200" w:themeColor="accent1" w:sz="4" w:space="0"/>
          <w:left w:val="single" w:color="F38200" w:themeColor="accent1" w:sz="4" w:space="0"/>
          <w:bottom w:val="single" w:color="F38200" w:themeColor="accent1" w:sz="4" w:space="0"/>
          <w:right w:val="single" w:color="F38200" w:themeColor="accent1" w:sz="4" w:space="0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cPr>
        <w:tcBorders>
          <w:top w:val="double" w:color="F3820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C9" w:themeFill="accent1" w:themeFillTint="33"/>
      </w:tcPr>
    </w:tblStylePr>
    <w:tblStylePr w:type="band1Horz">
      <w:tcPr>
        <w:shd w:val="clear" w:color="auto" w:fill="FFE6C9" w:themeFill="accent1" w:themeFillTint="33"/>
      </w:tcPr>
    </w:tblStylePr>
  </w:style>
  <w:style w:type="table" w:customStyle="1" w:styleId="297">
    <w:name w:val="Grid Table 4 Accent 2"/>
    <w:basedOn w:val="12"/>
    <w:uiPriority w:val="49"/>
    <w:pPr>
      <w:spacing w:after="0" w:line="240" w:lineRule="auto"/>
    </w:pPr>
    <w:tblPr>
      <w:tblBorders>
        <w:top w:val="single" w:color="C2CE8A" w:themeColor="accent2" w:themeTint="99" w:sz="4" w:space="0"/>
        <w:left w:val="single" w:color="C2CE8A" w:themeColor="accent2" w:themeTint="99" w:sz="4" w:space="0"/>
        <w:bottom w:val="single" w:color="C2CE8A" w:themeColor="accent2" w:themeTint="99" w:sz="4" w:space="0"/>
        <w:right w:val="single" w:color="C2CE8A" w:themeColor="accent2" w:themeTint="99" w:sz="4" w:space="0"/>
        <w:insideH w:val="single" w:color="C2CE8A" w:themeColor="accent2" w:themeTint="99" w:sz="4" w:space="0"/>
        <w:insideV w:val="single" w:color="C2CE8A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EED8" w:themeFill="accent2" w:themeFillTint="33"/>
      </w:tcPr>
    </w:tblStylePr>
    <w:tblStylePr w:type="band1Horz">
      <w:tcPr>
        <w:shd w:val="clear" w:color="auto" w:fill="EAEED8" w:themeFill="accent2" w:themeFillTint="33"/>
      </w:tcPr>
    </w:tblStylePr>
  </w:style>
  <w:style w:type="table" w:customStyle="1" w:styleId="298">
    <w:name w:val="Grid Table 4 Accent 3"/>
    <w:basedOn w:val="12"/>
    <w:uiPriority w:val="49"/>
    <w:pPr>
      <w:spacing w:after="0" w:line="240" w:lineRule="auto"/>
    </w:pPr>
    <w:tblPr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9FCC8" w:themeFill="accent3" w:themeFillTint="33"/>
      </w:tcPr>
    </w:tblStylePr>
    <w:tblStylePr w:type="band1Horz">
      <w:tcPr>
        <w:shd w:val="clear" w:color="auto" w:fill="F9FCC8" w:themeFill="accent3" w:themeFillTint="33"/>
      </w:tcPr>
    </w:tblStylePr>
  </w:style>
  <w:style w:type="table" w:customStyle="1" w:styleId="299">
    <w:name w:val="Grid Table 4 Accent 4"/>
    <w:basedOn w:val="12"/>
    <w:uiPriority w:val="49"/>
    <w:pPr>
      <w:spacing w:after="0" w:line="240" w:lineRule="auto"/>
    </w:pPr>
    <w:tblPr>
      <w:tblBorders>
        <w:top w:val="single" w:color="65D6FF" w:themeColor="accent4" w:themeTint="99" w:sz="4" w:space="0"/>
        <w:left w:val="single" w:color="65D6FF" w:themeColor="accent4" w:themeTint="99" w:sz="4" w:space="0"/>
        <w:bottom w:val="single" w:color="65D6FF" w:themeColor="accent4" w:themeTint="99" w:sz="4" w:space="0"/>
        <w:right w:val="single" w:color="65D6FF" w:themeColor="accent4" w:themeTint="99" w:sz="4" w:space="0"/>
        <w:insideH w:val="single" w:color="65D6FF" w:themeColor="accent4" w:themeTint="99" w:sz="4" w:space="0"/>
        <w:insideV w:val="single" w:color="65D6FF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F1FE" w:themeFill="accent4" w:themeFillTint="33"/>
      </w:tcPr>
    </w:tblStylePr>
    <w:tblStylePr w:type="band1Horz">
      <w:tcPr>
        <w:shd w:val="clear" w:color="auto" w:fill="CCF1FE" w:themeFill="accent4" w:themeFillTint="33"/>
      </w:tcPr>
    </w:tblStylePr>
  </w:style>
  <w:style w:type="table" w:customStyle="1" w:styleId="300">
    <w:name w:val="Grid Table 4 Accent 5"/>
    <w:basedOn w:val="12"/>
    <w:uiPriority w:val="49"/>
    <w:pPr>
      <w:spacing w:after="0" w:line="240" w:lineRule="auto"/>
    </w:pPr>
    <w:tblPr>
      <w:tblBorders>
        <w:top w:val="single" w:color="FF5ABC" w:themeColor="accent5" w:themeTint="99" w:sz="4" w:space="0"/>
        <w:left w:val="single" w:color="FF5ABC" w:themeColor="accent5" w:themeTint="99" w:sz="4" w:space="0"/>
        <w:bottom w:val="single" w:color="FF5ABC" w:themeColor="accent5" w:themeTint="99" w:sz="4" w:space="0"/>
        <w:right w:val="single" w:color="FF5ABC" w:themeColor="accent5" w:themeTint="99" w:sz="4" w:space="0"/>
        <w:insideH w:val="single" w:color="FF5ABC" w:themeColor="accent5" w:themeTint="99" w:sz="4" w:space="0"/>
        <w:insideV w:val="single" w:color="FF5AB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C008C" w:themeColor="accent5" w:sz="4" w:space="0"/>
          <w:left w:val="single" w:color="EC008C" w:themeColor="accent5" w:sz="4" w:space="0"/>
          <w:bottom w:val="single" w:color="EC008C" w:themeColor="accent5" w:sz="4" w:space="0"/>
          <w:right w:val="single" w:color="EC008C" w:themeColor="accent5" w:sz="4" w:space="0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cPr>
        <w:tcBorders>
          <w:top w:val="double" w:color="EC008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C8E8" w:themeFill="accent5" w:themeFillTint="33"/>
      </w:tcPr>
    </w:tblStylePr>
    <w:tblStylePr w:type="band1Horz">
      <w:tcPr>
        <w:shd w:val="clear" w:color="auto" w:fill="FFC8E8" w:themeFill="accent5" w:themeFillTint="33"/>
      </w:tcPr>
    </w:tblStylePr>
  </w:style>
  <w:style w:type="table" w:customStyle="1" w:styleId="301">
    <w:name w:val="Grid Table 4 Accent 6"/>
    <w:basedOn w:val="12"/>
    <w:uiPriority w:val="49"/>
    <w:pPr>
      <w:spacing w:after="0" w:line="240" w:lineRule="auto"/>
    </w:p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02">
    <w:name w:val="Grid Table 5 Dark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03">
    <w:name w:val="Grid Table 5 Dark Accent 1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6C9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38200" w:themeFill="accent1"/>
      </w:tcPr>
    </w:tblStylePr>
    <w:tblStylePr w:type="band1Vert">
      <w:tcPr>
        <w:shd w:val="clear" w:color="auto" w:fill="FFCD94" w:themeFill="accent1" w:themeFillTint="66"/>
      </w:tcPr>
    </w:tblStylePr>
    <w:tblStylePr w:type="band1Horz">
      <w:tcPr>
        <w:shd w:val="clear" w:color="auto" w:fill="FFCD94" w:themeFill="accent1" w:themeFillTint="66"/>
      </w:tcPr>
    </w:tblStylePr>
  </w:style>
  <w:style w:type="table" w:customStyle="1" w:styleId="304">
    <w:name w:val="Grid Table 5 Dark Accent 2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ED8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band1Vert">
      <w:tcPr>
        <w:shd w:val="clear" w:color="auto" w:fill="D6DEB1" w:themeFill="accent2" w:themeFillTint="66"/>
      </w:tcPr>
    </w:tblStylePr>
    <w:tblStylePr w:type="band1Horz">
      <w:tcPr>
        <w:shd w:val="clear" w:color="auto" w:fill="D6DEB1" w:themeFill="accent2" w:themeFillTint="66"/>
      </w:tcPr>
    </w:tblStylePr>
  </w:style>
  <w:style w:type="table" w:customStyle="1" w:styleId="305">
    <w:name w:val="Grid Table 5 Dark Accent 3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band1Vert">
      <w:tcPr>
        <w:shd w:val="clear" w:color="auto" w:fill="F4FA92" w:themeFill="accent3" w:themeFillTint="66"/>
      </w:tcPr>
    </w:tblStylePr>
    <w:tblStylePr w:type="band1Horz">
      <w:tcPr>
        <w:shd w:val="clear" w:color="auto" w:fill="F4FA92" w:themeFill="accent3" w:themeFillTint="66"/>
      </w:tcPr>
    </w:tblStylePr>
  </w:style>
  <w:style w:type="table" w:customStyle="1" w:styleId="306">
    <w:name w:val="Grid Table 5 Dark Accent 4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F1FE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band1Vert">
      <w:tcPr>
        <w:shd w:val="clear" w:color="auto" w:fill="99E4FF" w:themeFill="accent4" w:themeFillTint="66"/>
      </w:tcPr>
    </w:tblStylePr>
    <w:tblStylePr w:type="band1Horz">
      <w:tcPr>
        <w:shd w:val="clear" w:color="auto" w:fill="99E4FF" w:themeFill="accent4" w:themeFillTint="66"/>
      </w:tcPr>
    </w:tblStylePr>
  </w:style>
  <w:style w:type="table" w:customStyle="1" w:styleId="307">
    <w:name w:val="Grid Table 5 Dark Accent 5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C008C" w:themeFill="accent5"/>
      </w:tcPr>
    </w:tblStylePr>
    <w:tblStylePr w:type="band1Vert">
      <w:tcPr>
        <w:shd w:val="clear" w:color="auto" w:fill="FF91D2" w:themeFill="accent5" w:themeFillTint="66"/>
      </w:tcPr>
    </w:tblStylePr>
    <w:tblStylePr w:type="band1Horz">
      <w:tcPr>
        <w:shd w:val="clear" w:color="auto" w:fill="FF91D2" w:themeFill="accent5" w:themeFillTint="66"/>
      </w:tcPr>
    </w:tblStylePr>
  </w:style>
  <w:style w:type="table" w:customStyle="1" w:styleId="308">
    <w:name w:val="Grid Table 5 Dark Accent 6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8ED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cPr>
        <w:shd w:val="clear" w:color="auto" w:fill="D2B1DB" w:themeFill="accent6" w:themeFillTint="66"/>
      </w:tcPr>
    </w:tblStylePr>
    <w:tblStylePr w:type="band1Horz">
      <w:tcPr>
        <w:shd w:val="clear" w:color="auto" w:fill="D2B1DB" w:themeFill="accent6" w:themeFillTint="66"/>
      </w:tcPr>
    </w:tblStylePr>
  </w:style>
  <w:style w:type="table" w:customStyle="1" w:styleId="309">
    <w:name w:val="Grid Table 6 Colorful"/>
    <w:basedOn w:val="12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0">
    <w:name w:val="Grid Table 6 Colorful Accent 1"/>
    <w:basedOn w:val="12"/>
    <w:uiPriority w:val="51"/>
    <w:pPr>
      <w:spacing w:after="0" w:line="240" w:lineRule="auto"/>
    </w:pPr>
    <w:rPr>
      <w:color w:val="B66100" w:themeColor="accent1" w:themeShade="BF"/>
    </w:rPr>
    <w:tblPr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FFB45E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FFB45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C9" w:themeFill="accent1" w:themeFillTint="33"/>
      </w:tcPr>
    </w:tblStylePr>
    <w:tblStylePr w:type="band1Horz">
      <w:tcPr>
        <w:shd w:val="clear" w:color="auto" w:fill="FFE6C9" w:themeFill="accent1" w:themeFillTint="33"/>
      </w:tcPr>
    </w:tblStylePr>
  </w:style>
  <w:style w:type="table" w:customStyle="1" w:styleId="311">
    <w:name w:val="Grid Table 6 Colorful Accent 2"/>
    <w:basedOn w:val="12"/>
    <w:uiPriority w:val="51"/>
    <w:pPr>
      <w:spacing w:after="0" w:line="240" w:lineRule="auto"/>
    </w:pPr>
    <w:rPr>
      <w:color w:val="6F7C34" w:themeColor="accent2" w:themeShade="BF"/>
    </w:rPr>
    <w:tblPr>
      <w:tblBorders>
        <w:top w:val="single" w:color="C2CE8A" w:themeColor="accent2" w:themeTint="99" w:sz="4" w:space="0"/>
        <w:left w:val="single" w:color="C2CE8A" w:themeColor="accent2" w:themeTint="99" w:sz="4" w:space="0"/>
        <w:bottom w:val="single" w:color="C2CE8A" w:themeColor="accent2" w:themeTint="99" w:sz="4" w:space="0"/>
        <w:right w:val="single" w:color="C2CE8A" w:themeColor="accent2" w:themeTint="99" w:sz="4" w:space="0"/>
        <w:insideH w:val="single" w:color="C2CE8A" w:themeColor="accent2" w:themeTint="99" w:sz="4" w:space="0"/>
        <w:insideV w:val="single" w:color="C2CE8A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C2CE8A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C2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EED8" w:themeFill="accent2" w:themeFillTint="33"/>
      </w:tcPr>
    </w:tblStylePr>
    <w:tblStylePr w:type="band1Horz">
      <w:tcPr>
        <w:shd w:val="clear" w:color="auto" w:fill="EAEED8" w:themeFill="accent2" w:themeFillTint="33"/>
      </w:tcPr>
    </w:tblStylePr>
  </w:style>
  <w:style w:type="table" w:customStyle="1" w:styleId="312">
    <w:name w:val="Grid Table 6 Colorful Accent 3"/>
    <w:basedOn w:val="12"/>
    <w:uiPriority w:val="51"/>
    <w:pPr>
      <w:spacing w:after="0" w:line="240" w:lineRule="auto"/>
    </w:pPr>
    <w:rPr>
      <w:color w:val="9AA307" w:themeColor="accent3" w:themeShade="BF"/>
    </w:rPr>
    <w:tblPr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EEF85B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9FCC8" w:themeFill="accent3" w:themeFillTint="33"/>
      </w:tcPr>
    </w:tblStylePr>
    <w:tblStylePr w:type="band1Horz">
      <w:tcPr>
        <w:shd w:val="clear" w:color="auto" w:fill="F9FCC8" w:themeFill="accent3" w:themeFillTint="33"/>
      </w:tcPr>
    </w:tblStylePr>
  </w:style>
  <w:style w:type="table" w:customStyle="1" w:styleId="313">
    <w:name w:val="Grid Table 6 Colorful Accent 4"/>
    <w:basedOn w:val="12"/>
    <w:uiPriority w:val="51"/>
    <w:pPr>
      <w:spacing w:after="0" w:line="240" w:lineRule="auto"/>
    </w:pPr>
    <w:rPr>
      <w:color w:val="008DBF" w:themeColor="accent4" w:themeShade="BF"/>
    </w:rPr>
    <w:tblPr>
      <w:tblBorders>
        <w:top w:val="single" w:color="65D6FF" w:themeColor="accent4" w:themeTint="99" w:sz="4" w:space="0"/>
        <w:left w:val="single" w:color="65D6FF" w:themeColor="accent4" w:themeTint="99" w:sz="4" w:space="0"/>
        <w:bottom w:val="single" w:color="65D6FF" w:themeColor="accent4" w:themeTint="99" w:sz="4" w:space="0"/>
        <w:right w:val="single" w:color="65D6FF" w:themeColor="accent4" w:themeTint="99" w:sz="4" w:space="0"/>
        <w:insideH w:val="single" w:color="65D6FF" w:themeColor="accent4" w:themeTint="99" w:sz="4" w:space="0"/>
        <w:insideV w:val="single" w:color="65D6FF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65D6FF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65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F1FE" w:themeFill="accent4" w:themeFillTint="33"/>
      </w:tcPr>
    </w:tblStylePr>
    <w:tblStylePr w:type="band1Horz">
      <w:tcPr>
        <w:shd w:val="clear" w:color="auto" w:fill="CCF1FE" w:themeFill="accent4" w:themeFillTint="33"/>
      </w:tcPr>
    </w:tblStylePr>
  </w:style>
  <w:style w:type="table" w:customStyle="1" w:styleId="314">
    <w:name w:val="Grid Table 6 Colorful Accent 5"/>
    <w:basedOn w:val="12"/>
    <w:uiPriority w:val="51"/>
    <w:pPr>
      <w:spacing w:after="0" w:line="240" w:lineRule="auto"/>
    </w:pPr>
    <w:rPr>
      <w:color w:val="B10069" w:themeColor="accent5" w:themeShade="BF"/>
    </w:rPr>
    <w:tblPr>
      <w:tblBorders>
        <w:top w:val="single" w:color="FF5ABC" w:themeColor="accent5" w:themeTint="99" w:sz="4" w:space="0"/>
        <w:left w:val="single" w:color="FF5ABC" w:themeColor="accent5" w:themeTint="99" w:sz="4" w:space="0"/>
        <w:bottom w:val="single" w:color="FF5ABC" w:themeColor="accent5" w:themeTint="99" w:sz="4" w:space="0"/>
        <w:right w:val="single" w:color="FF5ABC" w:themeColor="accent5" w:themeTint="99" w:sz="4" w:space="0"/>
        <w:insideH w:val="single" w:color="FF5ABC" w:themeColor="accent5" w:themeTint="99" w:sz="4" w:space="0"/>
        <w:insideV w:val="single" w:color="FF5ABC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FF5AB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FF5AB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C8E8" w:themeFill="accent5" w:themeFillTint="33"/>
      </w:tcPr>
    </w:tblStylePr>
    <w:tblStylePr w:type="band1Horz">
      <w:tcPr>
        <w:shd w:val="clear" w:color="auto" w:fill="FFC8E8" w:themeFill="accent5" w:themeFillTint="33"/>
      </w:tcPr>
    </w:tblStylePr>
  </w:style>
  <w:style w:type="table" w:customStyle="1" w:styleId="315">
    <w:name w:val="Grid Table 6 Colorful Accent 6"/>
    <w:basedOn w:val="12"/>
    <w:uiPriority w:val="51"/>
    <w:pPr>
      <w:spacing w:after="0" w:line="240" w:lineRule="auto"/>
    </w:pPr>
    <w:rPr>
      <w:color w:val="673574" w:themeColor="accent6" w:themeShade="BF"/>
    </w:r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BC8AC9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16">
    <w:name w:val="Grid Table 7 Colorful"/>
    <w:basedOn w:val="12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17">
    <w:name w:val="Grid Table 7 Colorful Accent 1"/>
    <w:basedOn w:val="12"/>
    <w:uiPriority w:val="52"/>
    <w:pPr>
      <w:spacing w:after="0" w:line="240" w:lineRule="auto"/>
    </w:pPr>
    <w:rPr>
      <w:color w:val="B66100" w:themeColor="accent1" w:themeShade="BF"/>
    </w:rPr>
    <w:tblPr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FE6C9" w:themeFill="accent1" w:themeFillTint="33"/>
      </w:tcPr>
    </w:tblStylePr>
    <w:tblStylePr w:type="band1Horz">
      <w:tcPr>
        <w:shd w:val="clear" w:color="auto" w:fill="FFE6C9" w:themeFill="accent1" w:themeFillTint="33"/>
      </w:tcPr>
    </w:tblStylePr>
    <w:tblStylePr w:type="neCell">
      <w:tcPr>
        <w:tcBorders>
          <w:bottom w:val="single" w:color="FFB45E" w:themeColor="accent1" w:themeTint="99" w:sz="4" w:space="0"/>
        </w:tcBorders>
      </w:tcPr>
    </w:tblStylePr>
    <w:tblStylePr w:type="nwCell">
      <w:tcPr>
        <w:tcBorders>
          <w:bottom w:val="single" w:color="FFB45E" w:themeColor="accent1" w:themeTint="99" w:sz="4" w:space="0"/>
        </w:tcBorders>
      </w:tcPr>
    </w:tblStylePr>
    <w:tblStylePr w:type="seCell">
      <w:tcPr>
        <w:tcBorders>
          <w:top w:val="single" w:color="FFB45E" w:themeColor="accent1" w:themeTint="99" w:sz="4" w:space="0"/>
        </w:tcBorders>
      </w:tcPr>
    </w:tblStylePr>
    <w:tblStylePr w:type="swCell">
      <w:tcPr>
        <w:tcBorders>
          <w:top w:val="single" w:color="FFB45E" w:themeColor="accent1" w:themeTint="99" w:sz="4" w:space="0"/>
        </w:tcBorders>
      </w:tcPr>
    </w:tblStylePr>
  </w:style>
  <w:style w:type="table" w:customStyle="1" w:styleId="318">
    <w:name w:val="Grid Table 7 Colorful Accent 2"/>
    <w:basedOn w:val="12"/>
    <w:uiPriority w:val="52"/>
    <w:pPr>
      <w:spacing w:after="0" w:line="240" w:lineRule="auto"/>
    </w:pPr>
    <w:rPr>
      <w:color w:val="6F7C34" w:themeColor="accent2" w:themeShade="BF"/>
    </w:rPr>
    <w:tblPr>
      <w:tblBorders>
        <w:top w:val="single" w:color="C2CE8A" w:themeColor="accent2" w:themeTint="99" w:sz="4" w:space="0"/>
        <w:left w:val="single" w:color="C2CE8A" w:themeColor="accent2" w:themeTint="99" w:sz="4" w:space="0"/>
        <w:bottom w:val="single" w:color="C2CE8A" w:themeColor="accent2" w:themeTint="99" w:sz="4" w:space="0"/>
        <w:right w:val="single" w:color="C2CE8A" w:themeColor="accent2" w:themeTint="99" w:sz="4" w:space="0"/>
        <w:insideH w:val="single" w:color="C2CE8A" w:themeColor="accent2" w:themeTint="99" w:sz="4" w:space="0"/>
        <w:insideV w:val="single" w:color="C2CE8A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AEED8" w:themeFill="accent2" w:themeFillTint="33"/>
      </w:tcPr>
    </w:tblStylePr>
    <w:tblStylePr w:type="band1Horz">
      <w:tcPr>
        <w:shd w:val="clear" w:color="auto" w:fill="EAEED8" w:themeFill="accent2" w:themeFillTint="33"/>
      </w:tcPr>
    </w:tblStylePr>
    <w:tblStylePr w:type="neCell">
      <w:tcPr>
        <w:tcBorders>
          <w:bottom w:val="single" w:color="C2CE8A" w:themeColor="accent2" w:themeTint="99" w:sz="4" w:space="0"/>
        </w:tcBorders>
      </w:tcPr>
    </w:tblStylePr>
    <w:tblStylePr w:type="nwCell">
      <w:tcPr>
        <w:tcBorders>
          <w:bottom w:val="single" w:color="C2CE8A" w:themeColor="accent2" w:themeTint="99" w:sz="4" w:space="0"/>
        </w:tcBorders>
      </w:tcPr>
    </w:tblStylePr>
    <w:tblStylePr w:type="seCell">
      <w:tcPr>
        <w:tcBorders>
          <w:top w:val="single" w:color="C2CE8A" w:themeColor="accent2" w:themeTint="99" w:sz="4" w:space="0"/>
        </w:tcBorders>
      </w:tcPr>
    </w:tblStylePr>
    <w:tblStylePr w:type="swCell">
      <w:tcPr>
        <w:tcBorders>
          <w:top w:val="single" w:color="C2CE8A" w:themeColor="accent2" w:themeTint="99" w:sz="4" w:space="0"/>
        </w:tcBorders>
      </w:tcPr>
    </w:tblStylePr>
  </w:style>
  <w:style w:type="table" w:customStyle="1" w:styleId="319">
    <w:name w:val="Grid Table 7 Colorful Accent 3"/>
    <w:basedOn w:val="12"/>
    <w:uiPriority w:val="52"/>
    <w:pPr>
      <w:spacing w:after="0" w:line="240" w:lineRule="auto"/>
    </w:pPr>
    <w:rPr>
      <w:color w:val="9AA307" w:themeColor="accent3" w:themeShade="BF"/>
    </w:rPr>
    <w:tblPr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9FCC8" w:themeFill="accent3" w:themeFillTint="33"/>
      </w:tcPr>
    </w:tblStylePr>
    <w:tblStylePr w:type="band1Horz">
      <w:tcPr>
        <w:shd w:val="clear" w:color="auto" w:fill="F9FCC8" w:themeFill="accent3" w:themeFillTint="33"/>
      </w:tcPr>
    </w:tblStylePr>
    <w:tblStylePr w:type="neCell">
      <w:tcPr>
        <w:tcBorders>
          <w:bottom w:val="single" w:color="EEF85B" w:themeColor="accent3" w:themeTint="99" w:sz="4" w:space="0"/>
        </w:tcBorders>
      </w:tcPr>
    </w:tblStylePr>
    <w:tblStylePr w:type="nwCell">
      <w:tcPr>
        <w:tcBorders>
          <w:bottom w:val="single" w:color="EEF85B" w:themeColor="accent3" w:themeTint="99" w:sz="4" w:space="0"/>
        </w:tcBorders>
      </w:tcPr>
    </w:tblStylePr>
    <w:tblStylePr w:type="seCell">
      <w:tcPr>
        <w:tcBorders>
          <w:top w:val="single" w:color="EEF85B" w:themeColor="accent3" w:themeTint="99" w:sz="4" w:space="0"/>
        </w:tcBorders>
      </w:tcPr>
    </w:tblStylePr>
    <w:tblStylePr w:type="swCell">
      <w:tcPr>
        <w:tcBorders>
          <w:top w:val="single" w:color="EEF85B" w:themeColor="accent3" w:themeTint="99" w:sz="4" w:space="0"/>
        </w:tcBorders>
      </w:tcPr>
    </w:tblStylePr>
  </w:style>
  <w:style w:type="table" w:customStyle="1" w:styleId="320">
    <w:name w:val="Grid Table 7 Colorful Accent 4"/>
    <w:basedOn w:val="12"/>
    <w:uiPriority w:val="52"/>
    <w:pPr>
      <w:spacing w:after="0" w:line="240" w:lineRule="auto"/>
    </w:pPr>
    <w:rPr>
      <w:color w:val="008DBF" w:themeColor="accent4" w:themeShade="BF"/>
    </w:rPr>
    <w:tblPr>
      <w:tblBorders>
        <w:top w:val="single" w:color="65D6FF" w:themeColor="accent4" w:themeTint="99" w:sz="4" w:space="0"/>
        <w:left w:val="single" w:color="65D6FF" w:themeColor="accent4" w:themeTint="99" w:sz="4" w:space="0"/>
        <w:bottom w:val="single" w:color="65D6FF" w:themeColor="accent4" w:themeTint="99" w:sz="4" w:space="0"/>
        <w:right w:val="single" w:color="65D6FF" w:themeColor="accent4" w:themeTint="99" w:sz="4" w:space="0"/>
        <w:insideH w:val="single" w:color="65D6FF" w:themeColor="accent4" w:themeTint="99" w:sz="4" w:space="0"/>
        <w:insideV w:val="single" w:color="65D6FF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F1FE" w:themeFill="accent4" w:themeFillTint="33"/>
      </w:tcPr>
    </w:tblStylePr>
    <w:tblStylePr w:type="band1Horz">
      <w:tcPr>
        <w:shd w:val="clear" w:color="auto" w:fill="CCF1FE" w:themeFill="accent4" w:themeFillTint="33"/>
      </w:tcPr>
    </w:tblStylePr>
    <w:tblStylePr w:type="neCell">
      <w:tcPr>
        <w:tcBorders>
          <w:bottom w:val="single" w:color="65D6FF" w:themeColor="accent4" w:themeTint="99" w:sz="4" w:space="0"/>
        </w:tcBorders>
      </w:tcPr>
    </w:tblStylePr>
    <w:tblStylePr w:type="nwCell">
      <w:tcPr>
        <w:tcBorders>
          <w:bottom w:val="single" w:color="65D6FF" w:themeColor="accent4" w:themeTint="99" w:sz="4" w:space="0"/>
        </w:tcBorders>
      </w:tcPr>
    </w:tblStylePr>
    <w:tblStylePr w:type="seCell">
      <w:tcPr>
        <w:tcBorders>
          <w:top w:val="single" w:color="65D6FF" w:themeColor="accent4" w:themeTint="99" w:sz="4" w:space="0"/>
        </w:tcBorders>
      </w:tcPr>
    </w:tblStylePr>
    <w:tblStylePr w:type="swCell">
      <w:tcPr>
        <w:tcBorders>
          <w:top w:val="single" w:color="65D6FF" w:themeColor="accent4" w:themeTint="99" w:sz="4" w:space="0"/>
        </w:tcBorders>
      </w:tcPr>
    </w:tblStylePr>
  </w:style>
  <w:style w:type="table" w:customStyle="1" w:styleId="321">
    <w:name w:val="Grid Table 7 Colorful Accent 5"/>
    <w:basedOn w:val="12"/>
    <w:uiPriority w:val="52"/>
    <w:pPr>
      <w:spacing w:after="0" w:line="240" w:lineRule="auto"/>
    </w:pPr>
    <w:rPr>
      <w:color w:val="B10069" w:themeColor="accent5" w:themeShade="BF"/>
    </w:rPr>
    <w:tblPr>
      <w:tblBorders>
        <w:top w:val="single" w:color="FF5ABC" w:themeColor="accent5" w:themeTint="99" w:sz="4" w:space="0"/>
        <w:left w:val="single" w:color="FF5ABC" w:themeColor="accent5" w:themeTint="99" w:sz="4" w:space="0"/>
        <w:bottom w:val="single" w:color="FF5ABC" w:themeColor="accent5" w:themeTint="99" w:sz="4" w:space="0"/>
        <w:right w:val="single" w:color="FF5ABC" w:themeColor="accent5" w:themeTint="99" w:sz="4" w:space="0"/>
        <w:insideH w:val="single" w:color="FF5ABC" w:themeColor="accent5" w:themeTint="99" w:sz="4" w:space="0"/>
        <w:insideV w:val="single" w:color="FF5ABC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FC8E8" w:themeFill="accent5" w:themeFillTint="33"/>
      </w:tcPr>
    </w:tblStylePr>
    <w:tblStylePr w:type="band1Horz">
      <w:tcPr>
        <w:shd w:val="clear" w:color="auto" w:fill="FFC8E8" w:themeFill="accent5" w:themeFillTint="33"/>
      </w:tcPr>
    </w:tblStylePr>
    <w:tblStylePr w:type="neCell">
      <w:tcPr>
        <w:tcBorders>
          <w:bottom w:val="single" w:color="FF5ABC" w:themeColor="accent5" w:themeTint="99" w:sz="4" w:space="0"/>
        </w:tcBorders>
      </w:tcPr>
    </w:tblStylePr>
    <w:tblStylePr w:type="nwCell">
      <w:tcPr>
        <w:tcBorders>
          <w:bottom w:val="single" w:color="FF5ABC" w:themeColor="accent5" w:themeTint="99" w:sz="4" w:space="0"/>
        </w:tcBorders>
      </w:tcPr>
    </w:tblStylePr>
    <w:tblStylePr w:type="seCell">
      <w:tcPr>
        <w:tcBorders>
          <w:top w:val="single" w:color="FF5ABC" w:themeColor="accent5" w:themeTint="99" w:sz="4" w:space="0"/>
        </w:tcBorders>
      </w:tcPr>
    </w:tblStylePr>
    <w:tblStylePr w:type="swCell">
      <w:tcPr>
        <w:tcBorders>
          <w:top w:val="single" w:color="FF5ABC" w:themeColor="accent5" w:themeTint="99" w:sz="4" w:space="0"/>
        </w:tcBorders>
      </w:tcPr>
    </w:tblStylePr>
  </w:style>
  <w:style w:type="table" w:customStyle="1" w:styleId="322">
    <w:name w:val="Grid Table 7 Colorful Accent 6"/>
    <w:basedOn w:val="12"/>
    <w:uiPriority w:val="52"/>
    <w:pPr>
      <w:spacing w:after="0" w:line="240" w:lineRule="auto"/>
    </w:pPr>
    <w:rPr>
      <w:color w:val="673574" w:themeColor="accent6" w:themeShade="BF"/>
    </w:r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bottom w:val="single" w:color="BC8AC9" w:themeColor="accent6" w:themeTint="99" w:sz="4" w:space="0"/>
        </w:tcBorders>
      </w:tcPr>
    </w:tblStylePr>
    <w:tblStylePr w:type="nwCell">
      <w:tcPr>
        <w:tcBorders>
          <w:bottom w:val="single" w:color="BC8AC9" w:themeColor="accent6" w:themeTint="99" w:sz="4" w:space="0"/>
        </w:tcBorders>
      </w:tcPr>
    </w:tblStylePr>
    <w:tblStylePr w:type="seCell">
      <w:tcPr>
        <w:tcBorders>
          <w:top w:val="single" w:color="BC8AC9" w:themeColor="accent6" w:themeTint="99" w:sz="4" w:space="0"/>
        </w:tcBorders>
      </w:tcPr>
    </w:tblStylePr>
    <w:tblStylePr w:type="swCell">
      <w:tcPr>
        <w:tcBorders>
          <w:top w:val="single" w:color="BC8AC9" w:themeColor="accent6" w:themeTint="99" w:sz="4" w:space="0"/>
        </w:tcBorders>
      </w:tcPr>
    </w:tblStylePr>
  </w:style>
  <w:style w:type="character" w:customStyle="1" w:styleId="323">
    <w:name w:val="Hashtag"/>
    <w:basedOn w:val="11"/>
    <w:semiHidden/>
    <w:unhideWhenUsed/>
    <w:uiPriority w:val="99"/>
    <w:rPr>
      <w:color w:val="2B579A"/>
      <w:sz w:val="22"/>
      <w:shd w:val="clear" w:color="auto" w:fill="E6E6E6"/>
    </w:rPr>
  </w:style>
  <w:style w:type="character" w:customStyle="1" w:styleId="324">
    <w:name w:val="Header Char"/>
    <w:basedOn w:val="11"/>
    <w:link w:val="40"/>
    <w:uiPriority w:val="99"/>
    <w:rPr>
      <w:sz w:val="22"/>
      <w:szCs w:val="20"/>
    </w:rPr>
  </w:style>
  <w:style w:type="character" w:customStyle="1" w:styleId="325">
    <w:name w:val="Heading 3 Char"/>
    <w:basedOn w:val="11"/>
    <w:link w:val="4"/>
    <w:semiHidden/>
    <w:uiPriority w:val="9"/>
    <w:rPr>
      <w:rFonts w:asciiTheme="majorHAnsi" w:hAnsiTheme="majorHAnsi" w:eastAsiaTheme="majorEastAsia" w:cstheme="majorBidi"/>
      <w:color w:val="794100" w:themeColor="accent1" w:themeShade="80"/>
      <w:sz w:val="24"/>
      <w:szCs w:val="24"/>
    </w:rPr>
  </w:style>
  <w:style w:type="character" w:customStyle="1" w:styleId="326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i/>
      <w:iCs/>
      <w:color w:val="794100" w:themeColor="accent1" w:themeShade="80"/>
      <w:sz w:val="22"/>
      <w:szCs w:val="20"/>
    </w:rPr>
  </w:style>
  <w:style w:type="character" w:customStyle="1" w:styleId="327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794100" w:themeColor="accent1" w:themeShade="80"/>
      <w:sz w:val="22"/>
      <w:szCs w:val="20"/>
    </w:rPr>
  </w:style>
  <w:style w:type="character" w:customStyle="1" w:styleId="328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color w:val="794100" w:themeColor="accent1" w:themeShade="80"/>
      <w:sz w:val="22"/>
      <w:szCs w:val="20"/>
    </w:rPr>
  </w:style>
  <w:style w:type="character" w:customStyle="1" w:styleId="329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794100" w:themeColor="accent1" w:themeShade="80"/>
      <w:sz w:val="22"/>
      <w:szCs w:val="20"/>
    </w:rPr>
  </w:style>
  <w:style w:type="character" w:customStyle="1" w:styleId="330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262626" w:themeColor="text1" w:themeTint="D9"/>
      <w:sz w:val="22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1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2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2">
    <w:name w:val="HTML Address Char"/>
    <w:basedOn w:val="11"/>
    <w:link w:val="42"/>
    <w:semiHidden/>
    <w:uiPriority w:val="99"/>
    <w:rPr>
      <w:i/>
      <w:iCs/>
      <w:sz w:val="22"/>
      <w:szCs w:val="20"/>
    </w:rPr>
  </w:style>
  <w:style w:type="character" w:customStyle="1" w:styleId="333">
    <w:name w:val="HTML Preformatted Char"/>
    <w:basedOn w:val="11"/>
    <w:link w:val="47"/>
    <w:semiHidden/>
    <w:uiPriority w:val="99"/>
    <w:rPr>
      <w:rFonts w:ascii="Consolas" w:hAnsi="Consolas"/>
      <w:sz w:val="22"/>
      <w:szCs w:val="20"/>
    </w:rPr>
  </w:style>
  <w:style w:type="character" w:customStyle="1" w:styleId="334">
    <w:name w:val="Intense Emphasis"/>
    <w:basedOn w:val="11"/>
    <w:semiHidden/>
    <w:unhideWhenUsed/>
    <w:qFormat/>
    <w:uiPriority w:val="21"/>
    <w:rPr>
      <w:i/>
      <w:iCs/>
      <w:color w:val="794100" w:themeColor="accent1" w:themeShade="80"/>
      <w:sz w:val="22"/>
    </w:rPr>
  </w:style>
  <w:style w:type="paragraph" w:styleId="335">
    <w:name w:val="Intense Quote"/>
    <w:basedOn w:val="1"/>
    <w:next w:val="1"/>
    <w:link w:val="336"/>
    <w:semiHidden/>
    <w:unhideWhenUsed/>
    <w:qFormat/>
    <w:uiPriority w:val="30"/>
    <w:pPr>
      <w:pBdr>
        <w:top w:val="single" w:color="794100" w:themeColor="accent1" w:themeShade="80" w:sz="4" w:space="10"/>
        <w:bottom w:val="single" w:color="794100" w:themeColor="accent1" w:themeShade="80" w:sz="4" w:space="10"/>
      </w:pBdr>
      <w:spacing w:before="360" w:after="360"/>
      <w:ind w:left="864" w:right="864"/>
      <w:jc w:val="center"/>
    </w:pPr>
    <w:rPr>
      <w:i/>
      <w:iCs/>
      <w:color w:val="794100" w:themeColor="accent1" w:themeShade="80"/>
    </w:rPr>
  </w:style>
  <w:style w:type="character" w:customStyle="1" w:styleId="336">
    <w:name w:val="Intense Quote Char"/>
    <w:basedOn w:val="11"/>
    <w:link w:val="335"/>
    <w:semiHidden/>
    <w:uiPriority w:val="30"/>
    <w:rPr>
      <w:i/>
      <w:iCs/>
      <w:color w:val="794100" w:themeColor="accent1" w:themeShade="80"/>
      <w:sz w:val="22"/>
      <w:szCs w:val="20"/>
    </w:rPr>
  </w:style>
  <w:style w:type="character" w:customStyle="1" w:styleId="337">
    <w:name w:val="Intense Reference"/>
    <w:basedOn w:val="11"/>
    <w:semiHidden/>
    <w:unhideWhenUsed/>
    <w:qFormat/>
    <w:uiPriority w:val="32"/>
    <w:rPr>
      <w:b/>
      <w:bCs/>
      <w:smallCaps/>
      <w:color w:val="794100" w:themeColor="accent1" w:themeShade="80"/>
      <w:spacing w:val="5"/>
      <w:sz w:val="22"/>
    </w:rPr>
  </w:style>
  <w:style w:type="paragraph" w:styleId="338">
    <w:name w:val="List Paragraph"/>
    <w:basedOn w:val="1"/>
    <w:semiHidden/>
    <w:unhideWhenUsed/>
    <w:qFormat/>
    <w:uiPriority w:val="34"/>
    <w:pPr>
      <w:ind w:left="720"/>
      <w:contextualSpacing/>
    </w:pPr>
  </w:style>
  <w:style w:type="table" w:customStyle="1" w:styleId="339">
    <w:name w:val="List Table 1 Light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0">
    <w:name w:val="List Table 1 Light Accent 1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FFB45E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FFB45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C9" w:themeFill="accent1" w:themeFillTint="33"/>
      </w:tcPr>
    </w:tblStylePr>
    <w:tblStylePr w:type="band1Horz">
      <w:tcPr>
        <w:shd w:val="clear" w:color="auto" w:fill="FFE6C9" w:themeFill="accent1" w:themeFillTint="33"/>
      </w:tcPr>
    </w:tblStylePr>
  </w:style>
  <w:style w:type="table" w:customStyle="1" w:styleId="341">
    <w:name w:val="List Table 1 Light Accent 2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C2CE8A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C2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EED8" w:themeFill="accent2" w:themeFillTint="33"/>
      </w:tcPr>
    </w:tblStylePr>
    <w:tblStylePr w:type="band1Horz">
      <w:tcPr>
        <w:shd w:val="clear" w:color="auto" w:fill="EAEED8" w:themeFill="accent2" w:themeFillTint="33"/>
      </w:tcPr>
    </w:tblStylePr>
  </w:style>
  <w:style w:type="table" w:customStyle="1" w:styleId="342">
    <w:name w:val="List Table 1 Light Accent 3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EEF85B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9FCC8" w:themeFill="accent3" w:themeFillTint="33"/>
      </w:tcPr>
    </w:tblStylePr>
    <w:tblStylePr w:type="band1Horz">
      <w:tcPr>
        <w:shd w:val="clear" w:color="auto" w:fill="F9FCC8" w:themeFill="accent3" w:themeFillTint="33"/>
      </w:tcPr>
    </w:tblStylePr>
  </w:style>
  <w:style w:type="table" w:customStyle="1" w:styleId="343">
    <w:name w:val="List Table 1 Light Accent 4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65D6FF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65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F1FE" w:themeFill="accent4" w:themeFillTint="33"/>
      </w:tcPr>
    </w:tblStylePr>
    <w:tblStylePr w:type="band1Horz">
      <w:tcPr>
        <w:shd w:val="clear" w:color="auto" w:fill="CCF1FE" w:themeFill="accent4" w:themeFillTint="33"/>
      </w:tcPr>
    </w:tblStylePr>
  </w:style>
  <w:style w:type="table" w:customStyle="1" w:styleId="344">
    <w:name w:val="List Table 1 Light Accent 5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FF5ABC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FF5AB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C8E8" w:themeFill="accent5" w:themeFillTint="33"/>
      </w:tcPr>
    </w:tblStylePr>
    <w:tblStylePr w:type="band1Horz">
      <w:tcPr>
        <w:shd w:val="clear" w:color="auto" w:fill="FFC8E8" w:themeFill="accent5" w:themeFillTint="33"/>
      </w:tcPr>
    </w:tblStylePr>
  </w:style>
  <w:style w:type="table" w:customStyle="1" w:styleId="345">
    <w:name w:val="List Table 1 Light Accent 6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BC8AC9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46">
    <w:name w:val="List Table 2"/>
    <w:basedOn w:val="12"/>
    <w:uiPriority w:val="47"/>
    <w:pPr>
      <w:spacing w:after="0" w:line="240" w:lineRule="auto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7">
    <w:name w:val="List Table 2 Accent 1"/>
    <w:basedOn w:val="12"/>
    <w:uiPriority w:val="47"/>
    <w:pPr>
      <w:spacing w:after="0" w:line="240" w:lineRule="auto"/>
    </w:pPr>
    <w:tblPr>
      <w:tblBorders>
        <w:top w:val="single" w:color="FFB45E" w:themeColor="accent1" w:themeTint="99" w:sz="4" w:space="0"/>
        <w:bottom w:val="single" w:color="FFB45E" w:themeColor="accent1" w:themeTint="99" w:sz="4" w:space="0"/>
        <w:insideH w:val="single" w:color="FFB45E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C9" w:themeFill="accent1" w:themeFillTint="33"/>
      </w:tcPr>
    </w:tblStylePr>
    <w:tblStylePr w:type="band1Horz">
      <w:tcPr>
        <w:shd w:val="clear" w:color="auto" w:fill="FFE6C9" w:themeFill="accent1" w:themeFillTint="33"/>
      </w:tcPr>
    </w:tblStylePr>
  </w:style>
  <w:style w:type="table" w:customStyle="1" w:styleId="348">
    <w:name w:val="List Table 2 Accent 2"/>
    <w:basedOn w:val="12"/>
    <w:uiPriority w:val="47"/>
    <w:pPr>
      <w:spacing w:after="0" w:line="240" w:lineRule="auto"/>
    </w:pPr>
    <w:tblPr>
      <w:tblBorders>
        <w:top w:val="single" w:color="C2CE8A" w:themeColor="accent2" w:themeTint="99" w:sz="4" w:space="0"/>
        <w:bottom w:val="single" w:color="C2CE8A" w:themeColor="accent2" w:themeTint="99" w:sz="4" w:space="0"/>
        <w:insideH w:val="single" w:color="C2CE8A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EED8" w:themeFill="accent2" w:themeFillTint="33"/>
      </w:tcPr>
    </w:tblStylePr>
    <w:tblStylePr w:type="band1Horz">
      <w:tcPr>
        <w:shd w:val="clear" w:color="auto" w:fill="EAEED8" w:themeFill="accent2" w:themeFillTint="33"/>
      </w:tcPr>
    </w:tblStylePr>
  </w:style>
  <w:style w:type="table" w:customStyle="1" w:styleId="349">
    <w:name w:val="List Table 2 Accent 3"/>
    <w:basedOn w:val="12"/>
    <w:uiPriority w:val="47"/>
    <w:pPr>
      <w:spacing w:after="0" w:line="240" w:lineRule="auto"/>
    </w:pPr>
    <w:tblPr>
      <w:tblBorders>
        <w:top w:val="single" w:color="EEF85B" w:themeColor="accent3" w:themeTint="99" w:sz="4" w:space="0"/>
        <w:bottom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9FCC8" w:themeFill="accent3" w:themeFillTint="33"/>
      </w:tcPr>
    </w:tblStylePr>
    <w:tblStylePr w:type="band1Horz">
      <w:tcPr>
        <w:shd w:val="clear" w:color="auto" w:fill="F9FCC8" w:themeFill="accent3" w:themeFillTint="33"/>
      </w:tcPr>
    </w:tblStylePr>
  </w:style>
  <w:style w:type="table" w:customStyle="1" w:styleId="350">
    <w:name w:val="List Table 2 Accent 4"/>
    <w:basedOn w:val="12"/>
    <w:uiPriority w:val="47"/>
    <w:pPr>
      <w:spacing w:after="0" w:line="240" w:lineRule="auto"/>
    </w:pPr>
    <w:tblPr>
      <w:tblBorders>
        <w:top w:val="single" w:color="65D6FF" w:themeColor="accent4" w:themeTint="99" w:sz="4" w:space="0"/>
        <w:bottom w:val="single" w:color="65D6FF" w:themeColor="accent4" w:themeTint="99" w:sz="4" w:space="0"/>
        <w:insideH w:val="single" w:color="65D6F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F1FE" w:themeFill="accent4" w:themeFillTint="33"/>
      </w:tcPr>
    </w:tblStylePr>
    <w:tblStylePr w:type="band1Horz">
      <w:tcPr>
        <w:shd w:val="clear" w:color="auto" w:fill="CCF1FE" w:themeFill="accent4" w:themeFillTint="33"/>
      </w:tcPr>
    </w:tblStylePr>
  </w:style>
  <w:style w:type="table" w:customStyle="1" w:styleId="351">
    <w:name w:val="List Table 2 Accent 5"/>
    <w:basedOn w:val="12"/>
    <w:uiPriority w:val="47"/>
    <w:pPr>
      <w:spacing w:after="0" w:line="240" w:lineRule="auto"/>
    </w:pPr>
    <w:tblPr>
      <w:tblBorders>
        <w:top w:val="single" w:color="FF5ABC" w:themeColor="accent5" w:themeTint="99" w:sz="4" w:space="0"/>
        <w:bottom w:val="single" w:color="FF5ABC" w:themeColor="accent5" w:themeTint="99" w:sz="4" w:space="0"/>
        <w:insideH w:val="single" w:color="FF5ABC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C8E8" w:themeFill="accent5" w:themeFillTint="33"/>
      </w:tcPr>
    </w:tblStylePr>
    <w:tblStylePr w:type="band1Horz">
      <w:tcPr>
        <w:shd w:val="clear" w:color="auto" w:fill="FFC8E8" w:themeFill="accent5" w:themeFillTint="33"/>
      </w:tcPr>
    </w:tblStylePr>
  </w:style>
  <w:style w:type="table" w:customStyle="1" w:styleId="352">
    <w:name w:val="List Table 2 Accent 6"/>
    <w:basedOn w:val="12"/>
    <w:uiPriority w:val="47"/>
    <w:pPr>
      <w:spacing w:after="0" w:line="240" w:lineRule="auto"/>
    </w:pPr>
    <w:tblPr>
      <w:tblBorders>
        <w:top w:val="single" w:color="BC8AC9" w:themeColor="accent6" w:themeTint="99" w:sz="4" w:space="0"/>
        <w:bottom w:val="single" w:color="BC8AC9" w:themeColor="accent6" w:themeTint="99" w:sz="4" w:space="0"/>
        <w:insideH w:val="single" w:color="BC8A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53">
    <w:name w:val="List Table 3"/>
    <w:basedOn w:val="12"/>
    <w:uiPriority w:val="4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4">
    <w:name w:val="List Table 3 Accent 1"/>
    <w:basedOn w:val="12"/>
    <w:uiPriority w:val="48"/>
    <w:pPr>
      <w:spacing w:after="0" w:line="240" w:lineRule="auto"/>
    </w:pPr>
    <w:tblPr>
      <w:tblBorders>
        <w:top w:val="single" w:color="F38200" w:themeColor="accent1" w:sz="4" w:space="0"/>
        <w:left w:val="single" w:color="F38200" w:themeColor="accent1" w:sz="4" w:space="0"/>
        <w:bottom w:val="single" w:color="F38200" w:themeColor="accent1" w:sz="4" w:space="0"/>
        <w:right w:val="single" w:color="F38200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38200" w:themeFill="accent1"/>
      </w:tcPr>
    </w:tblStylePr>
    <w:tblStylePr w:type="lastRow">
      <w:rPr>
        <w:b/>
        <w:bCs/>
      </w:rPr>
      <w:tcPr>
        <w:tcBorders>
          <w:top w:val="double" w:color="F3820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38200" w:themeColor="accent1" w:sz="4" w:space="0"/>
          <w:right w:val="single" w:color="F38200" w:themeColor="accent1" w:sz="4" w:space="0"/>
        </w:tcBorders>
      </w:tcPr>
    </w:tblStylePr>
    <w:tblStylePr w:type="band1Horz">
      <w:tcPr>
        <w:tcBorders>
          <w:top w:val="single" w:color="F38200" w:themeColor="accent1" w:sz="4" w:space="0"/>
          <w:bottom w:val="single" w:color="F38200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38200" w:themeColor="accent1" w:sz="4" w:space="0"/>
          <w:left w:val="nil"/>
        </w:tcBorders>
      </w:tcPr>
    </w:tblStylePr>
    <w:tblStylePr w:type="swCell">
      <w:tcPr>
        <w:tcBorders>
          <w:top w:val="double" w:color="F38200" w:themeColor="accent1" w:sz="4" w:space="0"/>
          <w:right w:val="nil"/>
        </w:tcBorders>
      </w:tcPr>
    </w:tblStylePr>
  </w:style>
  <w:style w:type="table" w:customStyle="1" w:styleId="355">
    <w:name w:val="List Table 3 Accent 2"/>
    <w:basedOn w:val="12"/>
    <w:uiPriority w:val="48"/>
    <w:pPr>
      <w:spacing w:after="0" w:line="240" w:lineRule="auto"/>
    </w:pPr>
    <w:tblPr>
      <w:tblBorders>
        <w:top w:val="single" w:color="94A545" w:themeColor="accent2" w:sz="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A545" w:themeFill="accent2"/>
      </w:tcPr>
    </w:tblStylePr>
    <w:tblStylePr w:type="lastRow">
      <w:rPr>
        <w:b/>
        <w:bCs/>
      </w:rPr>
      <w:tcPr>
        <w:tcBorders>
          <w:top w:val="double" w:color="94A54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4A545" w:themeColor="accent2" w:sz="4" w:space="0"/>
          <w:right w:val="single" w:color="94A545" w:themeColor="accent2" w:sz="4" w:space="0"/>
        </w:tcBorders>
      </w:tcPr>
    </w:tblStylePr>
    <w:tblStylePr w:type="band1Horz">
      <w:tcPr>
        <w:tcBorders>
          <w:top w:val="single" w:color="94A545" w:themeColor="accent2" w:sz="4" w:space="0"/>
          <w:bottom w:val="single" w:color="94A545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4A545" w:themeColor="accent2" w:sz="4" w:space="0"/>
          <w:left w:val="nil"/>
        </w:tcBorders>
      </w:tcPr>
    </w:tblStylePr>
    <w:tblStylePr w:type="swCell">
      <w:tcPr>
        <w:tcBorders>
          <w:top w:val="double" w:color="94A545" w:themeColor="accent2" w:sz="4" w:space="0"/>
          <w:right w:val="nil"/>
        </w:tcBorders>
      </w:tcPr>
    </w:tblStylePr>
  </w:style>
  <w:style w:type="table" w:customStyle="1" w:styleId="356">
    <w:name w:val="List Table 3 Accent 3"/>
    <w:basedOn w:val="12"/>
    <w:uiPriority w:val="48"/>
    <w:pPr>
      <w:spacing w:after="0" w:line="240" w:lineRule="auto"/>
    </w:pPr>
    <w:tblPr>
      <w:tblBorders>
        <w:top w:val="single" w:color="CDDA09" w:themeColor="accent3" w:sz="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DDA09" w:themeFill="accent3"/>
      </w:tcPr>
    </w:tblStylePr>
    <w:tblStylePr w:type="lastRow">
      <w:rPr>
        <w:b/>
        <w:bCs/>
      </w:rPr>
      <w:tcPr>
        <w:tcBorders>
          <w:top w:val="double" w:color="CDDA0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DDA09" w:themeColor="accent3" w:sz="4" w:space="0"/>
          <w:right w:val="single" w:color="CDDA09" w:themeColor="accent3" w:sz="4" w:space="0"/>
        </w:tcBorders>
      </w:tcPr>
    </w:tblStylePr>
    <w:tblStylePr w:type="band1Horz">
      <w:tcPr>
        <w:tcBorders>
          <w:top w:val="single" w:color="CDDA09" w:themeColor="accent3" w:sz="4" w:space="0"/>
          <w:bottom w:val="single" w:color="CDDA09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DDA09" w:themeColor="accent3" w:sz="4" w:space="0"/>
          <w:left w:val="nil"/>
        </w:tcBorders>
      </w:tcPr>
    </w:tblStylePr>
    <w:tblStylePr w:type="swCell">
      <w:tcPr>
        <w:tcBorders>
          <w:top w:val="double" w:color="CDDA09" w:themeColor="accent3" w:sz="4" w:space="0"/>
          <w:right w:val="nil"/>
        </w:tcBorders>
      </w:tcPr>
    </w:tblStylePr>
  </w:style>
  <w:style w:type="table" w:customStyle="1" w:styleId="357">
    <w:name w:val="List Table 3 Accent 4"/>
    <w:basedOn w:val="12"/>
    <w:uiPriority w:val="48"/>
    <w:pPr>
      <w:spacing w:after="0" w:line="240" w:lineRule="auto"/>
    </w:pPr>
    <w:tblPr>
      <w:tblBorders>
        <w:top w:val="single" w:color="00BCFF" w:themeColor="accent4" w:sz="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BCFF" w:themeFill="accent4"/>
      </w:tcPr>
    </w:tblStylePr>
    <w:tblStylePr w:type="lastRow">
      <w:rPr>
        <w:b/>
        <w:bCs/>
      </w:rPr>
      <w:tcPr>
        <w:tcBorders>
          <w:top w:val="double" w:color="00BCF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BCFF" w:themeColor="accent4" w:sz="4" w:space="0"/>
          <w:right w:val="single" w:color="00BCFF" w:themeColor="accent4" w:sz="4" w:space="0"/>
        </w:tcBorders>
      </w:tcPr>
    </w:tblStylePr>
    <w:tblStylePr w:type="band1Horz">
      <w:tcPr>
        <w:tcBorders>
          <w:top w:val="single" w:color="00BCFF" w:themeColor="accent4" w:sz="4" w:space="0"/>
          <w:bottom w:val="single" w:color="00BCFF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BCFF" w:themeColor="accent4" w:sz="4" w:space="0"/>
          <w:left w:val="nil"/>
        </w:tcBorders>
      </w:tcPr>
    </w:tblStylePr>
    <w:tblStylePr w:type="swCell">
      <w:tcPr>
        <w:tcBorders>
          <w:top w:val="double" w:color="00BCFF" w:themeColor="accent4" w:sz="4" w:space="0"/>
          <w:right w:val="nil"/>
        </w:tcBorders>
      </w:tcPr>
    </w:tblStylePr>
  </w:style>
  <w:style w:type="table" w:customStyle="1" w:styleId="358">
    <w:name w:val="List Table 3 Accent 5"/>
    <w:basedOn w:val="12"/>
    <w:uiPriority w:val="48"/>
    <w:pPr>
      <w:spacing w:after="0" w:line="240" w:lineRule="auto"/>
    </w:pPr>
    <w:tblPr>
      <w:tblBorders>
        <w:top w:val="single" w:color="EC008C" w:themeColor="accent5" w:sz="4" w:space="0"/>
        <w:left w:val="single" w:color="EC008C" w:themeColor="accent5" w:sz="4" w:space="0"/>
        <w:bottom w:val="single" w:color="EC008C" w:themeColor="accent5" w:sz="4" w:space="0"/>
        <w:right w:val="single" w:color="EC008C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C008C" w:themeFill="accent5"/>
      </w:tcPr>
    </w:tblStylePr>
    <w:tblStylePr w:type="lastRow">
      <w:rPr>
        <w:b/>
        <w:bCs/>
      </w:rPr>
      <w:tcPr>
        <w:tcBorders>
          <w:top w:val="double" w:color="EC008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EC008C" w:themeColor="accent5" w:sz="4" w:space="0"/>
          <w:right w:val="single" w:color="EC008C" w:themeColor="accent5" w:sz="4" w:space="0"/>
        </w:tcBorders>
      </w:tcPr>
    </w:tblStylePr>
    <w:tblStylePr w:type="band1Horz">
      <w:tcPr>
        <w:tcBorders>
          <w:top w:val="single" w:color="EC008C" w:themeColor="accent5" w:sz="4" w:space="0"/>
          <w:bottom w:val="single" w:color="EC008C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EC008C" w:themeColor="accent5" w:sz="4" w:space="0"/>
          <w:left w:val="nil"/>
        </w:tcBorders>
      </w:tcPr>
    </w:tblStylePr>
    <w:tblStylePr w:type="swCell">
      <w:tcPr>
        <w:tcBorders>
          <w:top w:val="double" w:color="EC008C" w:themeColor="accent5" w:sz="4" w:space="0"/>
          <w:right w:val="nil"/>
        </w:tcBorders>
      </w:tcPr>
    </w:tblStylePr>
  </w:style>
  <w:style w:type="table" w:customStyle="1" w:styleId="359">
    <w:name w:val="List Table 3 Accent 6"/>
    <w:basedOn w:val="12"/>
    <w:uiPriority w:val="48"/>
    <w:pPr>
      <w:spacing w:after="0" w:line="240" w:lineRule="auto"/>
    </w:pPr>
    <w:tblPr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A479B" w:themeColor="accent6" w:sz="4" w:space="0"/>
          <w:left w:val="nil"/>
        </w:tcBorders>
      </w:tcPr>
    </w:tblStylePr>
    <w:tblStylePr w:type="swCell">
      <w:tcPr>
        <w:tcBorders>
          <w:top w:val="double" w:color="8A479B" w:themeColor="accent6" w:sz="4" w:space="0"/>
          <w:right w:val="nil"/>
        </w:tcBorders>
      </w:tcPr>
    </w:tblStylePr>
  </w:style>
  <w:style w:type="table" w:customStyle="1" w:styleId="360">
    <w:name w:val="List Table 4"/>
    <w:basedOn w:val="12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1">
    <w:name w:val="List Table 4 Accent 1"/>
    <w:basedOn w:val="12"/>
    <w:uiPriority w:val="49"/>
    <w:pPr>
      <w:spacing w:after="0" w:line="240" w:lineRule="auto"/>
    </w:pPr>
    <w:tblPr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38200" w:themeColor="accent1" w:sz="4" w:space="0"/>
          <w:left w:val="single" w:color="F38200" w:themeColor="accent1" w:sz="4" w:space="0"/>
          <w:bottom w:val="single" w:color="F38200" w:themeColor="accent1" w:sz="4" w:space="0"/>
          <w:right w:val="single" w:color="F38200" w:themeColor="accent1" w:sz="4" w:space="0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cPr>
        <w:tcBorders>
          <w:top w:val="double" w:color="FFB45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C9" w:themeFill="accent1" w:themeFillTint="33"/>
      </w:tcPr>
    </w:tblStylePr>
    <w:tblStylePr w:type="band1Horz">
      <w:tcPr>
        <w:shd w:val="clear" w:color="auto" w:fill="FFE6C9" w:themeFill="accent1" w:themeFillTint="33"/>
      </w:tcPr>
    </w:tblStylePr>
  </w:style>
  <w:style w:type="table" w:customStyle="1" w:styleId="362">
    <w:name w:val="List Table 4 Accent 2"/>
    <w:basedOn w:val="12"/>
    <w:uiPriority w:val="49"/>
    <w:pPr>
      <w:spacing w:after="0" w:line="240" w:lineRule="auto"/>
    </w:pPr>
    <w:tblPr>
      <w:tblBorders>
        <w:top w:val="single" w:color="C2CE8A" w:themeColor="accent2" w:themeTint="99" w:sz="4" w:space="0"/>
        <w:left w:val="single" w:color="C2CE8A" w:themeColor="accent2" w:themeTint="99" w:sz="4" w:space="0"/>
        <w:bottom w:val="single" w:color="C2CE8A" w:themeColor="accent2" w:themeTint="99" w:sz="4" w:space="0"/>
        <w:right w:val="single" w:color="C2CE8A" w:themeColor="accent2" w:themeTint="99" w:sz="4" w:space="0"/>
        <w:insideH w:val="single" w:color="C2CE8A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cPr>
        <w:tcBorders>
          <w:top w:val="double" w:color="C2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EED8" w:themeFill="accent2" w:themeFillTint="33"/>
      </w:tcPr>
    </w:tblStylePr>
    <w:tblStylePr w:type="band1Horz">
      <w:tcPr>
        <w:shd w:val="clear" w:color="auto" w:fill="EAEED8" w:themeFill="accent2" w:themeFillTint="33"/>
      </w:tcPr>
    </w:tblStylePr>
  </w:style>
  <w:style w:type="table" w:customStyle="1" w:styleId="363">
    <w:name w:val="List Table 4 Accent 3"/>
    <w:basedOn w:val="12"/>
    <w:uiPriority w:val="49"/>
    <w:pPr>
      <w:spacing w:after="0" w:line="240" w:lineRule="auto"/>
    </w:pPr>
    <w:tblPr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cPr>
        <w:tcBorders>
          <w:top w:val="doub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9FCC8" w:themeFill="accent3" w:themeFillTint="33"/>
      </w:tcPr>
    </w:tblStylePr>
    <w:tblStylePr w:type="band1Horz">
      <w:tcPr>
        <w:shd w:val="clear" w:color="auto" w:fill="F9FCC8" w:themeFill="accent3" w:themeFillTint="33"/>
      </w:tcPr>
    </w:tblStylePr>
  </w:style>
  <w:style w:type="table" w:customStyle="1" w:styleId="364">
    <w:name w:val="List Table 4 Accent 4"/>
    <w:basedOn w:val="12"/>
    <w:uiPriority w:val="49"/>
    <w:pPr>
      <w:spacing w:after="0" w:line="240" w:lineRule="auto"/>
    </w:pPr>
    <w:tblPr>
      <w:tblBorders>
        <w:top w:val="single" w:color="65D6FF" w:themeColor="accent4" w:themeTint="99" w:sz="4" w:space="0"/>
        <w:left w:val="single" w:color="65D6FF" w:themeColor="accent4" w:themeTint="99" w:sz="4" w:space="0"/>
        <w:bottom w:val="single" w:color="65D6FF" w:themeColor="accent4" w:themeTint="99" w:sz="4" w:space="0"/>
        <w:right w:val="single" w:color="65D6FF" w:themeColor="accent4" w:themeTint="99" w:sz="4" w:space="0"/>
        <w:insideH w:val="single" w:color="65D6FF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cPr>
        <w:tcBorders>
          <w:top w:val="double" w:color="65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F1FE" w:themeFill="accent4" w:themeFillTint="33"/>
      </w:tcPr>
    </w:tblStylePr>
    <w:tblStylePr w:type="band1Horz">
      <w:tcPr>
        <w:shd w:val="clear" w:color="auto" w:fill="CCF1FE" w:themeFill="accent4" w:themeFillTint="33"/>
      </w:tcPr>
    </w:tblStylePr>
  </w:style>
  <w:style w:type="table" w:customStyle="1" w:styleId="365">
    <w:name w:val="List Table 4 Accent 5"/>
    <w:basedOn w:val="12"/>
    <w:uiPriority w:val="49"/>
    <w:pPr>
      <w:spacing w:after="0" w:line="240" w:lineRule="auto"/>
    </w:pPr>
    <w:tblPr>
      <w:tblBorders>
        <w:top w:val="single" w:color="FF5ABC" w:themeColor="accent5" w:themeTint="99" w:sz="4" w:space="0"/>
        <w:left w:val="single" w:color="FF5ABC" w:themeColor="accent5" w:themeTint="99" w:sz="4" w:space="0"/>
        <w:bottom w:val="single" w:color="FF5ABC" w:themeColor="accent5" w:themeTint="99" w:sz="4" w:space="0"/>
        <w:right w:val="single" w:color="FF5ABC" w:themeColor="accent5" w:themeTint="99" w:sz="4" w:space="0"/>
        <w:insideH w:val="single" w:color="FF5AB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C008C" w:themeColor="accent5" w:sz="4" w:space="0"/>
          <w:left w:val="single" w:color="EC008C" w:themeColor="accent5" w:sz="4" w:space="0"/>
          <w:bottom w:val="single" w:color="EC008C" w:themeColor="accent5" w:sz="4" w:space="0"/>
          <w:right w:val="single" w:color="EC008C" w:themeColor="accent5" w:sz="4" w:space="0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cPr>
        <w:tcBorders>
          <w:top w:val="double" w:color="FF5AB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C8E8" w:themeFill="accent5" w:themeFillTint="33"/>
      </w:tcPr>
    </w:tblStylePr>
    <w:tblStylePr w:type="band1Horz">
      <w:tcPr>
        <w:shd w:val="clear" w:color="auto" w:fill="FFC8E8" w:themeFill="accent5" w:themeFillTint="33"/>
      </w:tcPr>
    </w:tblStylePr>
  </w:style>
  <w:style w:type="table" w:customStyle="1" w:styleId="366">
    <w:name w:val="List Table 4 Accent 6"/>
    <w:basedOn w:val="12"/>
    <w:uiPriority w:val="49"/>
    <w:pPr>
      <w:spacing w:after="0" w:line="240" w:lineRule="auto"/>
    </w:p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67">
    <w:name w:val="List Table 5 Dark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8">
    <w:name w:val="List Table 5 Dark Accent 1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38200" w:themeColor="accent1" w:sz="24" w:space="0"/>
        <w:left w:val="single" w:color="F38200" w:themeColor="accent1" w:sz="24" w:space="0"/>
        <w:bottom w:val="single" w:color="F38200" w:themeColor="accent1" w:sz="24" w:space="0"/>
        <w:right w:val="single" w:color="F38200" w:themeColor="accent1" w:sz="24" w:space="0"/>
      </w:tblBorders>
    </w:tblPr>
    <w:tcPr>
      <w:shd w:val="clear" w:color="auto" w:fill="F38200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5 Dark Accent 2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4A545" w:themeColor="accent2" w:sz="24" w:space="0"/>
        <w:left w:val="single" w:color="94A545" w:themeColor="accent2" w:sz="24" w:space="0"/>
        <w:bottom w:val="single" w:color="94A545" w:themeColor="accent2" w:sz="24" w:space="0"/>
        <w:right w:val="single" w:color="94A545" w:themeColor="accent2" w:sz="24" w:space="0"/>
      </w:tblBorders>
    </w:tblPr>
    <w:tcPr>
      <w:shd w:val="clear" w:color="auto" w:fill="94A545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5 Dark Accent 3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DDA09" w:themeColor="accent3" w:sz="24" w:space="0"/>
        <w:left w:val="single" w:color="CDDA09" w:themeColor="accent3" w:sz="24" w:space="0"/>
        <w:bottom w:val="single" w:color="CDDA09" w:themeColor="accent3" w:sz="24" w:space="0"/>
        <w:right w:val="single" w:color="CDDA09" w:themeColor="accent3" w:sz="24" w:space="0"/>
      </w:tblBorders>
    </w:tblPr>
    <w:tcPr>
      <w:shd w:val="clear" w:color="auto" w:fill="CDDA09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Accent 4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BCFF" w:themeColor="accent4" w:sz="24" w:space="0"/>
        <w:left w:val="single" w:color="00BCFF" w:themeColor="accent4" w:sz="24" w:space="0"/>
        <w:bottom w:val="single" w:color="00BCFF" w:themeColor="accent4" w:sz="24" w:space="0"/>
        <w:right w:val="single" w:color="00BCFF" w:themeColor="accent4" w:sz="24" w:space="0"/>
      </w:tblBorders>
    </w:tblPr>
    <w:tcPr>
      <w:shd w:val="clear" w:color="auto" w:fill="00BCFF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5 Dark Accent 5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EC008C" w:themeColor="accent5" w:sz="24" w:space="0"/>
        <w:left w:val="single" w:color="EC008C" w:themeColor="accent5" w:sz="24" w:space="0"/>
        <w:bottom w:val="single" w:color="EC008C" w:themeColor="accent5" w:sz="24" w:space="0"/>
        <w:right w:val="single" w:color="EC008C" w:themeColor="accent5" w:sz="24" w:space="0"/>
      </w:tblBorders>
    </w:tblPr>
    <w:tcPr>
      <w:shd w:val="clear" w:color="auto" w:fill="EC008C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5 Dark Accent 6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4">
    <w:name w:val="List Table 6 Colorful"/>
    <w:basedOn w:val="12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5">
    <w:name w:val="List Table 6 Colorful Accent 1"/>
    <w:basedOn w:val="12"/>
    <w:uiPriority w:val="51"/>
    <w:pPr>
      <w:spacing w:after="0" w:line="240" w:lineRule="auto"/>
    </w:pPr>
    <w:rPr>
      <w:color w:val="B66100" w:themeColor="accent1" w:themeShade="BF"/>
    </w:rPr>
    <w:tblPr>
      <w:tblBorders>
        <w:top w:val="single" w:color="F38200" w:themeColor="accent1" w:sz="4" w:space="0"/>
        <w:bottom w:val="single" w:color="F38200" w:themeColor="accent1" w:sz="4" w:space="0"/>
      </w:tblBorders>
    </w:tblPr>
    <w:tblStylePr w:type="firstRow">
      <w:rPr>
        <w:b/>
        <w:bCs/>
      </w:rPr>
      <w:tcPr>
        <w:tcBorders>
          <w:bottom w:val="single" w:color="F38200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F3820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C9" w:themeFill="accent1" w:themeFillTint="33"/>
      </w:tcPr>
    </w:tblStylePr>
    <w:tblStylePr w:type="band1Horz">
      <w:tcPr>
        <w:shd w:val="clear" w:color="auto" w:fill="FFE6C9" w:themeFill="accent1" w:themeFillTint="33"/>
      </w:tcPr>
    </w:tblStylePr>
  </w:style>
  <w:style w:type="table" w:customStyle="1" w:styleId="376">
    <w:name w:val="List Table 6 Colorful Accent 2"/>
    <w:basedOn w:val="12"/>
    <w:uiPriority w:val="51"/>
    <w:pPr>
      <w:spacing w:after="0" w:line="240" w:lineRule="auto"/>
    </w:pPr>
    <w:rPr>
      <w:color w:val="6F7C34" w:themeColor="accent2" w:themeShade="BF"/>
    </w:rPr>
    <w:tblPr>
      <w:tblBorders>
        <w:top w:val="single" w:color="94A545" w:themeColor="accent2" w:sz="4" w:space="0"/>
        <w:bottom w:val="single" w:color="94A545" w:themeColor="accent2" w:sz="4" w:space="0"/>
      </w:tblBorders>
    </w:tblPr>
    <w:tblStylePr w:type="firstRow">
      <w:rPr>
        <w:b/>
        <w:bCs/>
      </w:rPr>
      <w:tcPr>
        <w:tcBorders>
          <w:bottom w:val="single" w:color="94A545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EED8" w:themeFill="accent2" w:themeFillTint="33"/>
      </w:tcPr>
    </w:tblStylePr>
    <w:tblStylePr w:type="band1Horz">
      <w:tcPr>
        <w:shd w:val="clear" w:color="auto" w:fill="EAEED8" w:themeFill="accent2" w:themeFillTint="33"/>
      </w:tcPr>
    </w:tblStylePr>
  </w:style>
  <w:style w:type="table" w:customStyle="1" w:styleId="377">
    <w:name w:val="List Table 6 Colorful Accent 3"/>
    <w:basedOn w:val="12"/>
    <w:uiPriority w:val="51"/>
    <w:pPr>
      <w:spacing w:after="0" w:line="240" w:lineRule="auto"/>
    </w:pPr>
    <w:rPr>
      <w:color w:val="9AA307" w:themeColor="accent3" w:themeShade="BF"/>
    </w:rPr>
    <w:tblPr>
      <w:tblBorders>
        <w:top w:val="single" w:color="CDDA09" w:themeColor="accent3" w:sz="4" w:space="0"/>
        <w:bottom w:val="single" w:color="CDDA09" w:themeColor="accent3" w:sz="4" w:space="0"/>
      </w:tblBorders>
    </w:tblPr>
    <w:tblStylePr w:type="firstRow">
      <w:rPr>
        <w:b/>
        <w:bCs/>
      </w:rPr>
      <w:tcPr>
        <w:tcBorders>
          <w:bottom w:val="single" w:color="CDDA09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9FCC8" w:themeFill="accent3" w:themeFillTint="33"/>
      </w:tcPr>
    </w:tblStylePr>
    <w:tblStylePr w:type="band1Horz">
      <w:tcPr>
        <w:shd w:val="clear" w:color="auto" w:fill="F9FCC8" w:themeFill="accent3" w:themeFillTint="33"/>
      </w:tcPr>
    </w:tblStylePr>
  </w:style>
  <w:style w:type="table" w:customStyle="1" w:styleId="378">
    <w:name w:val="List Table 6 Colorful Accent 4"/>
    <w:basedOn w:val="12"/>
    <w:uiPriority w:val="51"/>
    <w:pPr>
      <w:spacing w:after="0" w:line="240" w:lineRule="auto"/>
    </w:pPr>
    <w:rPr>
      <w:color w:val="008DBF" w:themeColor="accent4" w:themeShade="BF"/>
    </w:rPr>
    <w:tblPr>
      <w:tblBorders>
        <w:top w:val="single" w:color="00BCFF" w:themeColor="accent4" w:sz="4" w:space="0"/>
        <w:bottom w:val="single" w:color="00BCFF" w:themeColor="accent4" w:sz="4" w:space="0"/>
      </w:tblBorders>
    </w:tblPr>
    <w:tblStylePr w:type="firstRow">
      <w:rPr>
        <w:b/>
        <w:bCs/>
      </w:rPr>
      <w:tcPr>
        <w:tcBorders>
          <w:bottom w:val="single" w:color="00BCFF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F1FE" w:themeFill="accent4" w:themeFillTint="33"/>
      </w:tcPr>
    </w:tblStylePr>
    <w:tblStylePr w:type="band1Horz">
      <w:tcPr>
        <w:shd w:val="clear" w:color="auto" w:fill="CCF1FE" w:themeFill="accent4" w:themeFillTint="33"/>
      </w:tcPr>
    </w:tblStylePr>
  </w:style>
  <w:style w:type="table" w:customStyle="1" w:styleId="379">
    <w:name w:val="List Table 6 Colorful Accent 5"/>
    <w:basedOn w:val="12"/>
    <w:uiPriority w:val="51"/>
    <w:pPr>
      <w:spacing w:after="0" w:line="240" w:lineRule="auto"/>
    </w:pPr>
    <w:rPr>
      <w:color w:val="B10069" w:themeColor="accent5" w:themeShade="BF"/>
    </w:rPr>
    <w:tblPr>
      <w:tblBorders>
        <w:top w:val="single" w:color="EC008C" w:themeColor="accent5" w:sz="4" w:space="0"/>
        <w:bottom w:val="single" w:color="EC008C" w:themeColor="accent5" w:sz="4" w:space="0"/>
      </w:tblBorders>
    </w:tblPr>
    <w:tblStylePr w:type="firstRow">
      <w:rPr>
        <w:b/>
        <w:bCs/>
      </w:rPr>
      <w:tcPr>
        <w:tcBorders>
          <w:bottom w:val="single" w:color="EC008C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EC008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C8E8" w:themeFill="accent5" w:themeFillTint="33"/>
      </w:tcPr>
    </w:tblStylePr>
    <w:tblStylePr w:type="band1Horz">
      <w:tcPr>
        <w:shd w:val="clear" w:color="auto" w:fill="FFC8E8" w:themeFill="accent5" w:themeFillTint="33"/>
      </w:tcPr>
    </w:tblStylePr>
  </w:style>
  <w:style w:type="table" w:customStyle="1" w:styleId="380">
    <w:name w:val="List Table 6 Colorful Accent 6"/>
    <w:basedOn w:val="12"/>
    <w:uiPriority w:val="51"/>
    <w:pPr>
      <w:spacing w:after="0" w:line="240" w:lineRule="auto"/>
    </w:pPr>
    <w:rPr>
      <w:color w:val="673574" w:themeColor="accent6" w:themeShade="BF"/>
    </w:rPr>
    <w:tblPr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81">
    <w:name w:val="List Table 7 Colorful"/>
    <w:basedOn w:val="12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2">
    <w:name w:val="List Table 7 Colorful Accent 1"/>
    <w:basedOn w:val="12"/>
    <w:uiPriority w:val="52"/>
    <w:pPr>
      <w:spacing w:after="0" w:line="240" w:lineRule="auto"/>
    </w:pPr>
    <w:rPr>
      <w:color w:val="B66100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38200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38200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38200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38200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FFE6C9" w:themeFill="accent1" w:themeFillTint="33"/>
      </w:tcPr>
    </w:tblStylePr>
    <w:tblStylePr w:type="band1Horz">
      <w:tcPr>
        <w:shd w:val="clear" w:color="auto" w:fill="FFE6C9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3">
    <w:name w:val="List Table 7 Colorful Accent 2"/>
    <w:basedOn w:val="12"/>
    <w:uiPriority w:val="52"/>
    <w:pPr>
      <w:spacing w:after="0" w:line="240" w:lineRule="auto"/>
    </w:pPr>
    <w:rPr>
      <w:color w:val="6F7C34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4A54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4A54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4A54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4A545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EAEED8" w:themeFill="accent2" w:themeFillTint="33"/>
      </w:tcPr>
    </w:tblStylePr>
    <w:tblStylePr w:type="band1Horz">
      <w:tcPr>
        <w:shd w:val="clear" w:color="auto" w:fill="EAEED8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4">
    <w:name w:val="List Table 7 Colorful Accent 3"/>
    <w:basedOn w:val="12"/>
    <w:uiPriority w:val="52"/>
    <w:pPr>
      <w:spacing w:after="0" w:line="240" w:lineRule="auto"/>
    </w:pPr>
    <w:rPr>
      <w:color w:val="9AA307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DDA0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DDA0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DDA0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DDA09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F9FCC8" w:themeFill="accent3" w:themeFillTint="33"/>
      </w:tcPr>
    </w:tblStylePr>
    <w:tblStylePr w:type="band1Horz">
      <w:tcPr>
        <w:shd w:val="clear" w:color="auto" w:fill="F9FCC8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Accent 4"/>
    <w:basedOn w:val="12"/>
    <w:uiPriority w:val="52"/>
    <w:pPr>
      <w:spacing w:after="0" w:line="240" w:lineRule="auto"/>
    </w:pPr>
    <w:rPr>
      <w:color w:val="008DBF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BCF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BCF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BCF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BCFF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CCF1FE" w:themeFill="accent4" w:themeFillTint="33"/>
      </w:tcPr>
    </w:tblStylePr>
    <w:tblStylePr w:type="band1Horz">
      <w:tcPr>
        <w:shd w:val="clear" w:color="auto" w:fill="CCF1FE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6">
    <w:name w:val="List Table 7 Colorful Accent 5"/>
    <w:basedOn w:val="12"/>
    <w:uiPriority w:val="52"/>
    <w:pPr>
      <w:spacing w:after="0" w:line="240" w:lineRule="auto"/>
    </w:pPr>
    <w:rPr>
      <w:color w:val="B10069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EC008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EC008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EC008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EC008C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FFC8E8" w:themeFill="accent5" w:themeFillTint="33"/>
      </w:tcPr>
    </w:tblStylePr>
    <w:tblStylePr w:type="band1Horz">
      <w:tcPr>
        <w:shd w:val="clear" w:color="auto" w:fill="FFC8E8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7">
    <w:name w:val="List Table 7 Colorful Accent 6"/>
    <w:basedOn w:val="12"/>
    <w:uiPriority w:val="52"/>
    <w:pPr>
      <w:spacing w:after="0" w:line="240" w:lineRule="auto"/>
    </w:pPr>
    <w:rPr>
      <w:color w:val="673574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8">
    <w:name w:val="Macro Text Char"/>
    <w:basedOn w:val="11"/>
    <w:link w:val="83"/>
    <w:semiHidden/>
    <w:uiPriority w:val="99"/>
    <w:rPr>
      <w:rFonts w:ascii="Consolas" w:hAnsi="Consolas"/>
      <w:sz w:val="22"/>
      <w:szCs w:val="20"/>
    </w:rPr>
  </w:style>
  <w:style w:type="character" w:customStyle="1" w:styleId="389">
    <w:name w:val="Mention"/>
    <w:basedOn w:val="11"/>
    <w:semiHidden/>
    <w:unhideWhenUsed/>
    <w:uiPriority w:val="99"/>
    <w:rPr>
      <w:color w:val="2B579A"/>
      <w:sz w:val="22"/>
      <w:shd w:val="clear" w:color="auto" w:fill="E6E6E6"/>
    </w:rPr>
  </w:style>
  <w:style w:type="character" w:customStyle="1" w:styleId="390">
    <w:name w:val="Message Header Char"/>
    <w:basedOn w:val="11"/>
    <w:link w:val="84"/>
    <w:semiHidden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91">
    <w:name w:val="No Spacing"/>
    <w:qFormat/>
    <w:uiPriority w:val="99"/>
    <w:pPr>
      <w:spacing w:after="0" w:line="240" w:lineRule="auto"/>
    </w:pPr>
    <w:rPr>
      <w:rFonts w:asciiTheme="minorHAnsi" w:hAnsiTheme="minorHAnsi" w:eastAsiaTheme="minorEastAsia" w:cstheme="minorBidi"/>
      <w:color w:val="0D0D0D" w:themeColor="text1" w:themeTint="F2"/>
      <w:sz w:val="22"/>
      <w:szCs w:val="20"/>
      <w:lang w:val="en-US" w:eastAsia="ja-JP" w:bidi="ar-SA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customStyle="1" w:styleId="392">
    <w:name w:val="Note Heading Char"/>
    <w:basedOn w:val="11"/>
    <w:link w:val="87"/>
    <w:semiHidden/>
    <w:uiPriority w:val="99"/>
    <w:rPr>
      <w:sz w:val="22"/>
      <w:szCs w:val="20"/>
    </w:rPr>
  </w:style>
  <w:style w:type="character" w:styleId="393">
    <w:name w:val="Placeholder Text"/>
    <w:basedOn w:val="11"/>
    <w:semiHidden/>
    <w:uiPriority w:val="99"/>
    <w:rPr>
      <w:color w:val="808080"/>
      <w:sz w:val="22"/>
    </w:rPr>
  </w:style>
  <w:style w:type="table" w:customStyle="1" w:styleId="394">
    <w:name w:val="Plain Table 1"/>
    <w:basedOn w:val="12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5">
    <w:name w:val="Plain Table 2"/>
    <w:basedOn w:val="12"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6">
    <w:name w:val="Plain Table 3"/>
    <w:basedOn w:val="12"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7">
    <w:name w:val="Plain Table 4"/>
    <w:basedOn w:val="12"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8">
    <w:name w:val="Plain Table 5"/>
    <w:basedOn w:val="12"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9">
    <w:name w:val="Plain Text Char"/>
    <w:basedOn w:val="11"/>
    <w:link w:val="89"/>
    <w:semiHidden/>
    <w:uiPriority w:val="99"/>
    <w:rPr>
      <w:rFonts w:ascii="Consolas" w:hAnsi="Consolas"/>
      <w:sz w:val="22"/>
      <w:szCs w:val="21"/>
    </w:rPr>
  </w:style>
  <w:style w:type="paragraph" w:styleId="400">
    <w:name w:val="Quote"/>
    <w:basedOn w:val="1"/>
    <w:next w:val="1"/>
    <w:link w:val="401"/>
    <w:semiHidden/>
    <w:unhideWhenUsed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1">
    <w:name w:val="Quote Char"/>
    <w:basedOn w:val="11"/>
    <w:link w:val="400"/>
    <w:semiHidden/>
    <w:uiPriority w:val="29"/>
    <w:rPr>
      <w:i/>
      <w:iCs/>
      <w:color w:val="404040" w:themeColor="text1" w:themeTint="BF"/>
      <w:sz w:val="22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2">
    <w:name w:val="Salutation Char"/>
    <w:basedOn w:val="11"/>
    <w:link w:val="90"/>
    <w:semiHidden/>
    <w:uiPriority w:val="99"/>
    <w:rPr>
      <w:sz w:val="22"/>
      <w:szCs w:val="20"/>
    </w:rPr>
  </w:style>
  <w:style w:type="character" w:customStyle="1" w:styleId="403">
    <w:name w:val="Signature Char"/>
    <w:basedOn w:val="11"/>
    <w:link w:val="91"/>
    <w:semiHidden/>
    <w:uiPriority w:val="99"/>
    <w:rPr>
      <w:sz w:val="22"/>
      <w:szCs w:val="20"/>
    </w:rPr>
  </w:style>
  <w:style w:type="character" w:customStyle="1" w:styleId="404">
    <w:name w:val="Smart Hyperlink"/>
    <w:basedOn w:val="11"/>
    <w:semiHidden/>
    <w:unhideWhenUsed/>
    <w:uiPriority w:val="99"/>
    <w:rPr>
      <w:sz w:val="22"/>
      <w:u w:val="dotted"/>
    </w:rPr>
  </w:style>
  <w:style w:type="character" w:customStyle="1" w:styleId="405">
    <w:name w:val="Subtitle Char"/>
    <w:basedOn w:val="11"/>
    <w:link w:val="93"/>
    <w:semiHidden/>
    <w:uiPriority w:val="11"/>
    <w:rPr>
      <w:color w:val="595959" w:themeColor="text1" w:themeTint="A6"/>
      <w:spacing w:val="15"/>
      <w:sz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6">
    <w:name w:val="Subtle Emphasis"/>
    <w:basedOn w:val="11"/>
    <w:semiHidden/>
    <w:unhideWhenUsed/>
    <w:qFormat/>
    <w:uiPriority w:val="19"/>
    <w:rPr>
      <w:i/>
      <w:iCs/>
      <w:color w:val="404040" w:themeColor="text1" w:themeTint="BF"/>
      <w:sz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7">
    <w:name w:val="Subtle Reference"/>
    <w:basedOn w:val="11"/>
    <w:semiHidden/>
    <w:unhideWhenUsed/>
    <w:qFormat/>
    <w:uiPriority w:val="31"/>
    <w:rPr>
      <w:smallCaps/>
      <w:color w:val="595959" w:themeColor="text1" w:themeTint="A6"/>
      <w:sz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8">
    <w:name w:val="Grid Table Light"/>
    <w:basedOn w:val="12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9">
    <w:name w:val="TOC Heading"/>
    <w:basedOn w:val="2"/>
    <w:next w:val="1"/>
    <w:semiHidden/>
    <w:unhideWhenUsed/>
    <w:qFormat/>
    <w:uiPriority w:val="39"/>
    <w:pPr>
      <w:spacing w:before="240" w:after="0"/>
      <w:outlineLvl w:val="9"/>
    </w:pPr>
    <w:rPr>
      <w:sz w:val="32"/>
      <w:szCs w:val="32"/>
    </w:rPr>
  </w:style>
  <w:style w:type="character" w:customStyle="1" w:styleId="410">
    <w:name w:val="Unresolved Mention"/>
    <w:basedOn w:val="11"/>
    <w:semiHidden/>
    <w:unhideWhenUsed/>
    <w:uiPriority w:val="99"/>
    <w:rPr>
      <w:color w:val="595959" w:themeColor="text1" w:themeTint="A6"/>
      <w:sz w:val="22"/>
      <w:shd w:val="clear" w:color="auto" w:fill="E6E6E6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67</Words>
  <Characters>394</Characters>
  <Lines>8</Lines>
  <Paragraphs>2</Paragraphs>
  <TotalTime>3</TotalTime>
  <ScaleCrop>false</ScaleCrop>
  <LinksUpToDate>false</LinksUpToDate>
  <CharactersWithSpaces>428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2017-11-29T13:04:00Z</dcterms:created>
  <dc:creator>linh.to</dc:creator>
  <cp:lastModifiedBy>Ngoc Lam Linh To</cp:lastModifiedBy>
  <dcterms:modified xsi:type="dcterms:W3CDTF">2022-08-22T19:48:51Z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1033-11.2.0.11254</vt:lpwstr>
  </property>
  <property fmtid="{D5CDD505-2E9C-101B-9397-08002B2CF9AE}" pid="4" name="ICV">
    <vt:lpwstr>97523CC142BB4BB48EE75675EFF6D378</vt:lpwstr>
  </property>
</Properties>
</file>