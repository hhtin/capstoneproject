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0"/>
      </w:pPr>
      <w:r>
        <w:t>[</w:t>
      </w:r>
      <w:r>
        <w:rPr>
          <w:rFonts w:hint="default"/>
          <w:lang w:val="vi-VN"/>
        </w:rPr>
        <w:t>Syncup</w:t>
      </w:r>
      <w:r>
        <w:t>] meeting minutes</w:t>
      </w:r>
    </w:p>
    <w:tbl>
      <w:tblPr>
        <w:tblStyle w:val="12"/>
        <w:tblW w:w="5000" w:type="pct"/>
        <w:tblCaption w:val="Location, date, time and attendees lis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2"/>
        <w:gridCol w:w="836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2" w:type="dxa"/>
          </w:tcPr>
          <w:p>
            <w:pPr>
              <w:pStyle w:val="250"/>
            </w:pPr>
            <w:r>
              <w:t>Location:</w:t>
            </w:r>
          </w:p>
        </w:tc>
        <w:tc>
          <w:tcPr>
            <w:tcW w:w="8368" w:type="dxa"/>
          </w:tcPr>
          <w:p>
            <w:pPr>
              <w:pStyle w:val="251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FPT HCM Campus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2" w:type="dxa"/>
          </w:tcPr>
          <w:p>
            <w:pPr>
              <w:pStyle w:val="250"/>
            </w:pPr>
            <w:r>
              <w:t>Date:</w:t>
            </w:r>
          </w:p>
        </w:tc>
        <w:tc>
          <w:tcPr>
            <w:tcW w:w="8368" w:type="dxa"/>
          </w:tcPr>
          <w:p>
            <w:pPr>
              <w:pStyle w:val="251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10/6/2022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2" w:type="dxa"/>
          </w:tcPr>
          <w:p>
            <w:pPr>
              <w:pStyle w:val="250"/>
            </w:pPr>
            <w:r>
              <w:t>Time:</w:t>
            </w:r>
          </w:p>
        </w:tc>
        <w:tc>
          <w:tcPr>
            <w:tcW w:w="8368" w:type="dxa"/>
          </w:tcPr>
          <w:p>
            <w:pPr>
              <w:pStyle w:val="251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9:00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2" w:type="dxa"/>
          </w:tcPr>
          <w:p>
            <w:pPr>
              <w:pStyle w:val="250"/>
            </w:pPr>
            <w:r>
              <w:t>Attendees:</w:t>
            </w:r>
          </w:p>
        </w:tc>
        <w:tc>
          <w:tcPr>
            <w:tcW w:w="8368" w:type="dxa"/>
          </w:tcPr>
          <w:p>
            <w:pPr>
              <w:pStyle w:val="251"/>
              <w:numPr>
                <w:ilvl w:val="0"/>
                <w:numId w:val="11"/>
              </w:num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Trần Thế Đông Anh</w:t>
            </w:r>
          </w:p>
          <w:p>
            <w:pPr>
              <w:pStyle w:val="251"/>
              <w:numPr>
                <w:ilvl w:val="0"/>
                <w:numId w:val="11"/>
              </w:num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Tô Ngọc Lam Linh</w:t>
            </w:r>
          </w:p>
          <w:p>
            <w:pPr>
              <w:pStyle w:val="251"/>
              <w:numPr>
                <w:ilvl w:val="0"/>
                <w:numId w:val="11"/>
              </w:num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Huỳnh Hữu Tín</w:t>
            </w:r>
          </w:p>
          <w:p>
            <w:pPr>
              <w:pStyle w:val="251"/>
              <w:numPr>
                <w:ilvl w:val="0"/>
                <w:numId w:val="11"/>
              </w:num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Vũ Sơn Tùng</w:t>
            </w:r>
          </w:p>
          <w:p>
            <w:pPr>
              <w:pStyle w:val="251"/>
              <w:numPr>
                <w:ilvl w:val="0"/>
                <w:numId w:val="11"/>
              </w:num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Phạm Càn Long</w:t>
            </w:r>
          </w:p>
          <w:p>
            <w:pPr>
              <w:pStyle w:val="251"/>
              <w:numPr>
                <w:numId w:val="0"/>
              </w:numPr>
              <w:rPr>
                <w:rFonts w:hint="default"/>
                <w:lang w:val="vi-VN"/>
              </w:rPr>
            </w:pPr>
          </w:p>
        </w:tc>
      </w:tr>
    </w:tbl>
    <w:p>
      <w:pPr>
        <w:pStyle w:val="2"/>
      </w:pPr>
      <w:r>
        <w:t>Agenda items</w:t>
      </w:r>
    </w:p>
    <w:p>
      <w:pPr>
        <w:pStyle w:val="78"/>
      </w:pPr>
      <w:r>
        <w:rPr>
          <w:rFonts w:hint="default"/>
          <w:lang w:val="vi-VN"/>
        </w:rPr>
        <w:t>Review software requirements.</w:t>
      </w:r>
    </w:p>
    <w:p>
      <w:pPr>
        <w:pStyle w:val="78"/>
      </w:pPr>
      <w:r>
        <w:rPr>
          <w:rFonts w:hint="default"/>
          <w:lang w:val="vi-VN"/>
        </w:rPr>
        <w:t>Review UI prototypes.</w:t>
      </w:r>
    </w:p>
    <w:tbl>
      <w:tblPr>
        <w:tblStyle w:val="12"/>
        <w:tblW w:w="5000" w:type="pct"/>
        <w:tblCaption w:val="Action items, owner(s), deadline and status"/>
        <w:tblInd w:w="0" w:type="dxa"/>
        <w:tblLayout w:type="fixed"/>
        <w:tblCellMar>
          <w:top w:w="0" w:type="dxa"/>
          <w:left w:w="0" w:type="dxa"/>
          <w:bottom w:w="0" w:type="dxa"/>
          <w:right w:w="288" w:type="dxa"/>
        </w:tblCellMar>
      </w:tblPr>
      <w:tblGrid>
        <w:gridCol w:w="3152"/>
        <w:gridCol w:w="2405"/>
        <w:gridCol w:w="2406"/>
        <w:gridCol w:w="2406"/>
      </w:tblGrid>
      <w:tr>
        <w:tblPrEx>
          <w:tblCellMar>
            <w:top w:w="0" w:type="dxa"/>
            <w:left w:w="0" w:type="dxa"/>
            <w:bottom w:w="0" w:type="dxa"/>
            <w:right w:w="288" w:type="dxa"/>
          </w:tblCellMar>
        </w:tblPrEx>
        <w:trPr>
          <w:tblHeader/>
        </w:trPr>
        <w:tc>
          <w:tcPr>
            <w:tcW w:w="3152" w:type="dxa"/>
          </w:tcPr>
          <w:p>
            <w:pPr>
              <w:pStyle w:val="2"/>
            </w:pPr>
            <w:r>
              <w:t>Action items</w:t>
            </w:r>
          </w:p>
        </w:tc>
        <w:tc>
          <w:tcPr>
            <w:tcW w:w="2405" w:type="dxa"/>
          </w:tcPr>
          <w:p>
            <w:pPr>
              <w:pStyle w:val="2"/>
            </w:pPr>
            <w:r>
              <w:t>Owner(s)</w:t>
            </w:r>
          </w:p>
        </w:tc>
        <w:tc>
          <w:tcPr>
            <w:tcW w:w="2406" w:type="dxa"/>
          </w:tcPr>
          <w:p>
            <w:pPr>
              <w:pStyle w:val="2"/>
            </w:pPr>
            <w:r>
              <w:t>Deadline</w:t>
            </w:r>
          </w:p>
        </w:tc>
        <w:tc>
          <w:tcPr>
            <w:tcW w:w="2406" w:type="dxa"/>
          </w:tcPr>
          <w:p>
            <w:pPr>
              <w:pStyle w:val="2"/>
            </w:pPr>
            <w:r>
              <w:t>Status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288" w:type="dxa"/>
          </w:tblCellMar>
        </w:tblPrEx>
        <w:tc>
          <w:tcPr>
            <w:tcW w:w="3152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Upgrade and write some new features.</w:t>
            </w:r>
          </w:p>
        </w:tc>
        <w:tc>
          <w:tcPr>
            <w:tcW w:w="2405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LongPC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17/6/2022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In-progress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288" w:type="dxa"/>
          </w:tblCellMar>
        </w:tblPrEx>
        <w:tc>
          <w:tcPr>
            <w:tcW w:w="3152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Define business rules.</w:t>
            </w:r>
          </w:p>
        </w:tc>
        <w:tc>
          <w:tcPr>
            <w:tcW w:w="2405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LinhTNL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17/6/2022</w:t>
            </w:r>
          </w:p>
        </w:tc>
        <w:tc>
          <w:tcPr>
            <w:tcW w:w="2406" w:type="dxa"/>
          </w:tcPr>
          <w:p>
            <w:r>
              <w:rPr>
                <w:rFonts w:hint="default"/>
                <w:lang w:val="vi-VN"/>
              </w:rPr>
              <w:t>In-progress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288" w:type="dxa"/>
          </w:tblCellMar>
        </w:tblPrEx>
        <w:tc>
          <w:tcPr>
            <w:tcW w:w="3152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Upgrade UI prototype</w:t>
            </w:r>
          </w:p>
        </w:tc>
        <w:tc>
          <w:tcPr>
            <w:tcW w:w="2405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AnhTTD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17/6</w:t>
            </w:r>
            <w:bookmarkStart w:id="0" w:name="_GoBack"/>
            <w:bookmarkEnd w:id="0"/>
            <w:r>
              <w:rPr>
                <w:rFonts w:hint="default"/>
                <w:lang w:val="vi-VN"/>
              </w:rPr>
              <w:t>/2022</w:t>
            </w:r>
          </w:p>
        </w:tc>
        <w:tc>
          <w:tcPr>
            <w:tcW w:w="2406" w:type="dxa"/>
          </w:tcPr>
          <w:p>
            <w:r>
              <w:rPr>
                <w:rFonts w:hint="default"/>
                <w:lang w:val="vi-VN"/>
              </w:rPr>
              <w:t>In-progress</w:t>
            </w:r>
          </w:p>
        </w:tc>
      </w:tr>
    </w:tbl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080" w:right="1080" w:bottom="108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华文新魏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1F6CEDA8"/>
    <w:multiLevelType w:val="singleLevel"/>
    <w:tmpl w:val="1F6CEDA8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0B"/>
    <w:rsid w:val="00084110"/>
    <w:rsid w:val="000E571F"/>
    <w:rsid w:val="0012631A"/>
    <w:rsid w:val="00242274"/>
    <w:rsid w:val="003A26E5"/>
    <w:rsid w:val="0048290F"/>
    <w:rsid w:val="0056330B"/>
    <w:rsid w:val="00664D4D"/>
    <w:rsid w:val="006C40A5"/>
    <w:rsid w:val="00724485"/>
    <w:rsid w:val="007852D5"/>
    <w:rsid w:val="00841867"/>
    <w:rsid w:val="008F3583"/>
    <w:rsid w:val="00BF12EF"/>
    <w:rsid w:val="00D2338E"/>
    <w:rsid w:val="00D40EC6"/>
    <w:rsid w:val="00E02BFF"/>
    <w:rsid w:val="00F44334"/>
    <w:rsid w:val="00F73961"/>
    <w:rsid w:val="00FC08A9"/>
    <w:rsid w:val="12AE29E5"/>
    <w:rsid w:val="264A075D"/>
    <w:rsid w:val="28DF2B48"/>
    <w:rsid w:val="3F5605BF"/>
    <w:rsid w:val="44856B44"/>
    <w:rsid w:val="505F66BF"/>
    <w:rsid w:val="707D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4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qFormat="1"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iPriority="4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5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99" w:semiHidden="0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qFormat="1" w:uiPriority="71" w:name="Colorful Shading Accent 1"/>
    <w:lsdException w:uiPriority="72" w:name="Colorful List Accent 1"/>
    <w:lsdException w:qFormat="1"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qFormat="1" w:uiPriority="72" w:name="Colorful List Accent 2"/>
    <w:lsdException w:qFormat="1"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qFormat="1" w:uiPriority="71" w:name="Colorful Shading Accent 3"/>
    <w:lsdException w:uiPriority="72" w:name="Colorful List Accent 3"/>
    <w:lsdException w:qFormat="1"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qFormat="1"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64" w:lineRule="auto"/>
    </w:pPr>
    <w:rPr>
      <w:rFonts w:asciiTheme="minorHAnsi" w:hAnsiTheme="minorHAnsi" w:eastAsiaTheme="minorEastAsia" w:cstheme="minorBidi"/>
      <w:color w:val="0D0D0D" w:themeColor="text1" w:themeTint="F2"/>
      <w:sz w:val="22"/>
      <w:szCs w:val="20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2">
    <w:name w:val="heading 1"/>
    <w:basedOn w:val="1"/>
    <w:next w:val="1"/>
    <w:link w:val="252"/>
    <w:qFormat/>
    <w:uiPriority w:val="4"/>
    <w:pPr>
      <w:keepNext/>
      <w:keepLines/>
      <w:spacing w:before="360"/>
      <w:outlineLvl w:val="0"/>
    </w:pPr>
    <w:rPr>
      <w:rFonts w:asciiTheme="majorHAnsi" w:hAnsiTheme="majorHAnsi" w:eastAsiaTheme="majorEastAsia" w:cstheme="majorBidi"/>
      <w:color w:val="794100" w:themeColor="accent1" w:themeShade="80"/>
      <w:sz w:val="30"/>
      <w:szCs w:val="30"/>
    </w:rPr>
  </w:style>
  <w:style w:type="paragraph" w:styleId="3">
    <w:name w:val="heading 2"/>
    <w:basedOn w:val="1"/>
    <w:next w:val="1"/>
    <w:link w:val="253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794100" w:themeColor="accent1" w:themeShade="80"/>
      <w:sz w:val="26"/>
      <w:szCs w:val="26"/>
    </w:rPr>
  </w:style>
  <w:style w:type="paragraph" w:styleId="4">
    <w:name w:val="heading 3"/>
    <w:basedOn w:val="1"/>
    <w:next w:val="1"/>
    <w:link w:val="325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94100" w:themeColor="accent1" w:themeShade="80"/>
      <w:sz w:val="24"/>
      <w:szCs w:val="24"/>
    </w:rPr>
  </w:style>
  <w:style w:type="paragraph" w:styleId="5">
    <w:name w:val="heading 4"/>
    <w:basedOn w:val="1"/>
    <w:next w:val="1"/>
    <w:link w:val="326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794100" w:themeColor="accent1" w:themeShade="80"/>
    </w:rPr>
  </w:style>
  <w:style w:type="paragraph" w:styleId="6">
    <w:name w:val="heading 5"/>
    <w:basedOn w:val="1"/>
    <w:next w:val="1"/>
    <w:link w:val="327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794100" w:themeColor="accent1" w:themeShade="80"/>
    </w:rPr>
  </w:style>
  <w:style w:type="paragraph" w:styleId="7">
    <w:name w:val="heading 6"/>
    <w:basedOn w:val="1"/>
    <w:next w:val="1"/>
    <w:link w:val="328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94100" w:themeColor="accent1" w:themeShade="80"/>
    </w:rPr>
  </w:style>
  <w:style w:type="paragraph" w:styleId="8">
    <w:name w:val="heading 7"/>
    <w:basedOn w:val="1"/>
    <w:next w:val="1"/>
    <w:link w:val="329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794100" w:themeColor="accent1" w:themeShade="80"/>
    </w:rPr>
  </w:style>
  <w:style w:type="paragraph" w:styleId="9">
    <w:name w:val="heading 8"/>
    <w:basedOn w:val="1"/>
    <w:next w:val="1"/>
    <w:link w:val="330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31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55"/>
    <w:semiHidden/>
    <w:unhideWhenUsed/>
    <w:uiPriority w:val="99"/>
    <w:pPr>
      <w:spacing w:after="0" w:line="240" w:lineRule="auto"/>
    </w:pPr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794100" w:themeColor="accent1" w:themeShade="80" w:sz="2" w:space="10"/>
        <w:left w:val="single" w:color="794100" w:themeColor="accent1" w:themeShade="80" w:sz="2" w:space="10"/>
        <w:bottom w:val="single" w:color="794100" w:themeColor="accent1" w:themeShade="80" w:sz="2" w:space="10"/>
        <w:right w:val="single" w:color="794100" w:themeColor="accent1" w:themeShade="80" w:sz="2" w:space="10"/>
      </w:pBdr>
      <w:ind w:left="1152" w:right="1152"/>
    </w:pPr>
    <w:rPr>
      <w:i/>
      <w:iCs/>
      <w:color w:val="794100" w:themeColor="accent1" w:themeShade="80"/>
    </w:rPr>
  </w:style>
  <w:style w:type="paragraph" w:styleId="15">
    <w:name w:val="Body Text"/>
    <w:basedOn w:val="1"/>
    <w:link w:val="257"/>
    <w:semiHidden/>
    <w:unhideWhenUsed/>
    <w:uiPriority w:val="99"/>
    <w:pPr>
      <w:spacing w:after="120"/>
    </w:pPr>
  </w:style>
  <w:style w:type="paragraph" w:styleId="16">
    <w:name w:val="Body Text 2"/>
    <w:basedOn w:val="1"/>
    <w:link w:val="258"/>
    <w:semiHidden/>
    <w:unhideWhenUsed/>
    <w:uiPriority w:val="99"/>
    <w:pPr>
      <w:spacing w:after="120" w:line="480" w:lineRule="auto"/>
    </w:pPr>
  </w:style>
  <w:style w:type="paragraph" w:styleId="17">
    <w:name w:val="Body Text 3"/>
    <w:basedOn w:val="1"/>
    <w:link w:val="259"/>
    <w:semiHidden/>
    <w:unhideWhenUsed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60"/>
    <w:semiHidden/>
    <w:unhideWhenUsed/>
    <w:uiPriority w:val="99"/>
    <w:pPr>
      <w:spacing w:after="280"/>
      <w:ind w:firstLine="360"/>
    </w:pPr>
  </w:style>
  <w:style w:type="paragraph" w:styleId="19">
    <w:name w:val="Body Text Indent"/>
    <w:basedOn w:val="1"/>
    <w:link w:val="261"/>
    <w:semiHidden/>
    <w:unhideWhenUsed/>
    <w:qFormat/>
    <w:uiPriority w:val="99"/>
    <w:pPr>
      <w:spacing w:after="120"/>
      <w:ind w:left="283"/>
    </w:pPr>
  </w:style>
  <w:style w:type="paragraph" w:styleId="20">
    <w:name w:val="Body Text First Indent 2"/>
    <w:basedOn w:val="19"/>
    <w:link w:val="262"/>
    <w:semiHidden/>
    <w:unhideWhenUsed/>
    <w:uiPriority w:val="99"/>
    <w:pPr>
      <w:spacing w:after="280"/>
      <w:ind w:left="360" w:firstLine="360"/>
    </w:pPr>
  </w:style>
  <w:style w:type="paragraph" w:styleId="21">
    <w:name w:val="Body Text Indent 2"/>
    <w:basedOn w:val="1"/>
    <w:link w:val="263"/>
    <w:semiHidden/>
    <w:unhideWhenUsed/>
    <w:uiPriority w:val="99"/>
    <w:pPr>
      <w:spacing w:after="120" w:line="480" w:lineRule="auto"/>
      <w:ind w:left="283"/>
    </w:pPr>
  </w:style>
  <w:style w:type="paragraph" w:styleId="22">
    <w:name w:val="Body Text Indent 3"/>
    <w:basedOn w:val="1"/>
    <w:link w:val="264"/>
    <w:semiHidden/>
    <w:unhideWhenUsed/>
    <w:uiPriority w:val="99"/>
    <w:pPr>
      <w:spacing w:after="120"/>
      <w:ind w:left="283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line="240" w:lineRule="auto"/>
    </w:pPr>
    <w:rPr>
      <w:i/>
      <w:iCs/>
      <w:color w:val="071F28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66"/>
    <w:semiHidden/>
    <w:unhideWhenUsed/>
    <w:uiPriority w:val="99"/>
    <w:pPr>
      <w:spacing w:after="0" w:line="240" w:lineRule="auto"/>
      <w:ind w:left="4252"/>
    </w:pPr>
  </w:style>
  <w:style w:type="character" w:styleId="25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26">
    <w:name w:val="annotation text"/>
    <w:basedOn w:val="1"/>
    <w:link w:val="267"/>
    <w:semiHidden/>
    <w:unhideWhenUsed/>
    <w:uiPriority w:val="99"/>
    <w:pPr>
      <w:spacing w:line="240" w:lineRule="auto"/>
    </w:pPr>
  </w:style>
  <w:style w:type="paragraph" w:styleId="27">
    <w:name w:val="annotation subject"/>
    <w:basedOn w:val="26"/>
    <w:next w:val="26"/>
    <w:link w:val="268"/>
    <w:semiHidden/>
    <w:unhideWhenUsed/>
    <w:qFormat/>
    <w:uiPriority w:val="99"/>
    <w:rPr>
      <w:b/>
      <w:bCs/>
    </w:rPr>
  </w:style>
  <w:style w:type="paragraph" w:styleId="28">
    <w:name w:val="Date"/>
    <w:basedOn w:val="1"/>
    <w:next w:val="1"/>
    <w:link w:val="269"/>
    <w:semiHidden/>
    <w:unhideWhenUsed/>
    <w:uiPriority w:val="99"/>
  </w:style>
  <w:style w:type="paragraph" w:styleId="29">
    <w:name w:val="Document Map"/>
    <w:basedOn w:val="1"/>
    <w:link w:val="270"/>
    <w:semiHidden/>
    <w:unhideWhenUsed/>
    <w:uiPriority w:val="99"/>
    <w:pPr>
      <w:spacing w:after="0" w:line="240" w:lineRule="auto"/>
    </w:pPr>
    <w:rPr>
      <w:rFonts w:ascii="Segoe UI" w:hAnsi="Segoe UI" w:cs="Segoe UI"/>
      <w:szCs w:val="16"/>
    </w:rPr>
  </w:style>
  <w:style w:type="paragraph" w:styleId="30">
    <w:name w:val="E-mail Signature"/>
    <w:basedOn w:val="1"/>
    <w:link w:val="271"/>
    <w:semiHidden/>
    <w:unhideWhenUsed/>
    <w:uiPriority w:val="99"/>
    <w:pPr>
      <w:spacing w:after="0" w:line="240" w:lineRule="auto"/>
    </w:pPr>
  </w:style>
  <w:style w:type="character" w:styleId="31">
    <w:name w:val="Emphasis"/>
    <w:basedOn w:val="11"/>
    <w:semiHidden/>
    <w:unhideWhenUsed/>
    <w:qFormat/>
    <w:uiPriority w:val="20"/>
    <w:rPr>
      <w:i/>
      <w:iCs/>
      <w:sz w:val="22"/>
    </w:rPr>
  </w:style>
  <w:style w:type="character" w:styleId="32">
    <w:name w:val="endnote reference"/>
    <w:basedOn w:val="11"/>
    <w:semiHidden/>
    <w:unhideWhenUsed/>
    <w:uiPriority w:val="99"/>
    <w:rPr>
      <w:sz w:val="22"/>
      <w:vertAlign w:val="superscript"/>
    </w:rPr>
  </w:style>
  <w:style w:type="paragraph" w:styleId="33">
    <w:name w:val="endnote text"/>
    <w:basedOn w:val="1"/>
    <w:link w:val="272"/>
    <w:semiHidden/>
    <w:unhideWhenUsed/>
    <w:uiPriority w:val="99"/>
    <w:pPr>
      <w:spacing w:after="0" w:line="240" w:lineRule="auto"/>
    </w:pPr>
  </w:style>
  <w:style w:type="paragraph" w:styleId="34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5">
    <w:name w:val="envelope return"/>
    <w:basedOn w:val="1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</w:rPr>
  </w:style>
  <w:style w:type="character" w:styleId="36">
    <w:name w:val="FollowedHyperlink"/>
    <w:basedOn w:val="11"/>
    <w:semiHidden/>
    <w:unhideWhenUsed/>
    <w:uiPriority w:val="99"/>
    <w:rPr>
      <w:color w:val="8A479B" w:themeColor="followedHyperlink"/>
      <w:sz w:val="22"/>
      <w:u w:val="single"/>
      <w14:textFill>
        <w14:solidFill>
          <w14:schemeClr w14:val="folHlink"/>
        </w14:solidFill>
      </w14:textFill>
    </w:rPr>
  </w:style>
  <w:style w:type="paragraph" w:styleId="37">
    <w:name w:val="footer"/>
    <w:basedOn w:val="1"/>
    <w:link w:val="254"/>
    <w:unhideWhenUsed/>
    <w:qFormat/>
    <w:uiPriority w:val="99"/>
    <w:pPr>
      <w:spacing w:after="0" w:line="240" w:lineRule="auto"/>
      <w:jc w:val="right"/>
    </w:pPr>
    <w:rPr>
      <w:color w:val="794100" w:themeColor="accent1" w:themeShade="80"/>
    </w:rPr>
  </w:style>
  <w:style w:type="character" w:styleId="38">
    <w:name w:val="footnote reference"/>
    <w:basedOn w:val="11"/>
    <w:semiHidden/>
    <w:unhideWhenUsed/>
    <w:uiPriority w:val="99"/>
    <w:rPr>
      <w:sz w:val="22"/>
      <w:vertAlign w:val="superscript"/>
    </w:rPr>
  </w:style>
  <w:style w:type="paragraph" w:styleId="39">
    <w:name w:val="footnote text"/>
    <w:basedOn w:val="1"/>
    <w:link w:val="273"/>
    <w:semiHidden/>
    <w:unhideWhenUsed/>
    <w:uiPriority w:val="99"/>
    <w:pPr>
      <w:spacing w:after="0" w:line="240" w:lineRule="auto"/>
    </w:pPr>
  </w:style>
  <w:style w:type="paragraph" w:styleId="40">
    <w:name w:val="header"/>
    <w:basedOn w:val="1"/>
    <w:link w:val="324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41">
    <w:name w:val="HTML Acronym"/>
    <w:basedOn w:val="11"/>
    <w:semiHidden/>
    <w:unhideWhenUsed/>
    <w:uiPriority w:val="99"/>
    <w:rPr>
      <w:sz w:val="22"/>
    </w:rPr>
  </w:style>
  <w:style w:type="paragraph" w:styleId="42">
    <w:name w:val="HTML Address"/>
    <w:basedOn w:val="1"/>
    <w:link w:val="332"/>
    <w:semiHidden/>
    <w:unhideWhenUsed/>
    <w:uiPriority w:val="99"/>
    <w:pPr>
      <w:spacing w:after="0" w:line="240" w:lineRule="auto"/>
    </w:pPr>
    <w:rPr>
      <w:i/>
      <w:iCs/>
    </w:rPr>
  </w:style>
  <w:style w:type="character" w:styleId="43">
    <w:name w:val="HTML Cite"/>
    <w:basedOn w:val="11"/>
    <w:semiHidden/>
    <w:unhideWhenUsed/>
    <w:uiPriority w:val="99"/>
    <w:rPr>
      <w:i/>
      <w:iCs/>
      <w:sz w:val="22"/>
    </w:rPr>
  </w:style>
  <w:style w:type="character" w:styleId="44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5">
    <w:name w:val="HTML Definition"/>
    <w:basedOn w:val="11"/>
    <w:semiHidden/>
    <w:unhideWhenUsed/>
    <w:uiPriority w:val="99"/>
    <w:rPr>
      <w:i/>
      <w:iCs/>
      <w:sz w:val="22"/>
    </w:rPr>
  </w:style>
  <w:style w:type="character" w:styleId="46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7">
    <w:name w:val="HTML Preformatted"/>
    <w:basedOn w:val="1"/>
    <w:link w:val="333"/>
    <w:semiHidden/>
    <w:unhideWhenUsed/>
    <w:uiPriority w:val="99"/>
    <w:pPr>
      <w:spacing w:after="0" w:line="240" w:lineRule="auto"/>
    </w:pPr>
    <w:rPr>
      <w:rFonts w:ascii="Consolas" w:hAnsi="Consolas"/>
    </w:rPr>
  </w:style>
  <w:style w:type="character" w:styleId="48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49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50">
    <w:name w:val="HTML Variable"/>
    <w:basedOn w:val="11"/>
    <w:semiHidden/>
    <w:unhideWhenUsed/>
    <w:uiPriority w:val="99"/>
    <w:rPr>
      <w:i/>
      <w:iCs/>
      <w:sz w:val="22"/>
    </w:rPr>
  </w:style>
  <w:style w:type="character" w:styleId="51">
    <w:name w:val="Hyperlink"/>
    <w:basedOn w:val="11"/>
    <w:semiHidden/>
    <w:unhideWhenUsed/>
    <w:uiPriority w:val="99"/>
    <w:rPr>
      <w:color w:val="186B8B" w:themeColor="text2" w:themeTint="BF"/>
      <w:sz w:val="22"/>
      <w:u w:val="single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52">
    <w:name w:val="index 1"/>
    <w:basedOn w:val="1"/>
    <w:next w:val="1"/>
    <w:semiHidden/>
    <w:unhideWhenUsed/>
    <w:uiPriority w:val="99"/>
    <w:pPr>
      <w:spacing w:after="0" w:line="240" w:lineRule="auto"/>
      <w:ind w:left="200" w:hanging="200"/>
    </w:pPr>
  </w:style>
  <w:style w:type="paragraph" w:styleId="53">
    <w:name w:val="index 2"/>
    <w:basedOn w:val="1"/>
    <w:next w:val="1"/>
    <w:semiHidden/>
    <w:unhideWhenUsed/>
    <w:uiPriority w:val="99"/>
    <w:pPr>
      <w:spacing w:after="0" w:line="240" w:lineRule="auto"/>
      <w:ind w:left="400" w:hanging="200"/>
    </w:pPr>
  </w:style>
  <w:style w:type="paragraph" w:styleId="54">
    <w:name w:val="index 3"/>
    <w:basedOn w:val="1"/>
    <w:next w:val="1"/>
    <w:semiHidden/>
    <w:unhideWhenUsed/>
    <w:uiPriority w:val="99"/>
    <w:pPr>
      <w:spacing w:after="0" w:line="240" w:lineRule="auto"/>
      <w:ind w:left="600" w:hanging="200"/>
    </w:pPr>
  </w:style>
  <w:style w:type="paragraph" w:styleId="55">
    <w:name w:val="index 4"/>
    <w:basedOn w:val="1"/>
    <w:next w:val="1"/>
    <w:semiHidden/>
    <w:unhideWhenUsed/>
    <w:uiPriority w:val="99"/>
    <w:pPr>
      <w:spacing w:after="0" w:line="240" w:lineRule="auto"/>
      <w:ind w:left="800" w:hanging="200"/>
    </w:pPr>
  </w:style>
  <w:style w:type="paragraph" w:styleId="56">
    <w:name w:val="index 5"/>
    <w:basedOn w:val="1"/>
    <w:next w:val="1"/>
    <w:semiHidden/>
    <w:unhideWhenUsed/>
    <w:uiPriority w:val="99"/>
    <w:pPr>
      <w:spacing w:after="0" w:line="240" w:lineRule="auto"/>
      <w:ind w:left="1000" w:hanging="200"/>
    </w:pPr>
  </w:style>
  <w:style w:type="paragraph" w:styleId="57">
    <w:name w:val="index 6"/>
    <w:basedOn w:val="1"/>
    <w:next w:val="1"/>
    <w:semiHidden/>
    <w:unhideWhenUsed/>
    <w:uiPriority w:val="99"/>
    <w:pPr>
      <w:spacing w:after="0" w:line="240" w:lineRule="auto"/>
      <w:ind w:left="1200" w:hanging="200"/>
    </w:pPr>
  </w:style>
  <w:style w:type="paragraph" w:styleId="58">
    <w:name w:val="index 7"/>
    <w:basedOn w:val="1"/>
    <w:next w:val="1"/>
    <w:semiHidden/>
    <w:unhideWhenUsed/>
    <w:uiPriority w:val="99"/>
    <w:pPr>
      <w:spacing w:after="0" w:line="240" w:lineRule="auto"/>
      <w:ind w:left="1400" w:hanging="200"/>
    </w:pPr>
  </w:style>
  <w:style w:type="paragraph" w:styleId="59">
    <w:name w:val="index 8"/>
    <w:basedOn w:val="1"/>
    <w:next w:val="1"/>
    <w:semiHidden/>
    <w:unhideWhenUsed/>
    <w:uiPriority w:val="99"/>
    <w:pPr>
      <w:spacing w:after="0" w:line="240" w:lineRule="auto"/>
      <w:ind w:left="1600" w:hanging="200"/>
    </w:pPr>
  </w:style>
  <w:style w:type="paragraph" w:styleId="60">
    <w:name w:val="index 9"/>
    <w:basedOn w:val="1"/>
    <w:next w:val="1"/>
    <w:semiHidden/>
    <w:unhideWhenUsed/>
    <w:uiPriority w:val="99"/>
    <w:pPr>
      <w:spacing w:after="0" w:line="240" w:lineRule="auto"/>
      <w:ind w:left="1800" w:hanging="200"/>
    </w:pPr>
  </w:style>
  <w:style w:type="paragraph" w:styleId="61">
    <w:name w:val="index heading"/>
    <w:basedOn w:val="1"/>
    <w:next w:val="52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2">
    <w:name w:val="line number"/>
    <w:basedOn w:val="11"/>
    <w:semiHidden/>
    <w:unhideWhenUsed/>
    <w:uiPriority w:val="99"/>
    <w:rPr>
      <w:sz w:val="22"/>
    </w:rPr>
  </w:style>
  <w:style w:type="paragraph" w:styleId="63">
    <w:name w:val="List"/>
    <w:basedOn w:val="1"/>
    <w:semiHidden/>
    <w:unhideWhenUsed/>
    <w:uiPriority w:val="99"/>
    <w:pPr>
      <w:ind w:left="283" w:hanging="283"/>
      <w:contextualSpacing/>
    </w:pPr>
  </w:style>
  <w:style w:type="paragraph" w:styleId="64">
    <w:name w:val="List 2"/>
    <w:basedOn w:val="1"/>
    <w:semiHidden/>
    <w:unhideWhenUsed/>
    <w:uiPriority w:val="99"/>
    <w:pPr>
      <w:ind w:left="566" w:hanging="283"/>
      <w:contextualSpacing/>
    </w:pPr>
  </w:style>
  <w:style w:type="paragraph" w:styleId="65">
    <w:name w:val="List 3"/>
    <w:basedOn w:val="1"/>
    <w:semiHidden/>
    <w:unhideWhenUsed/>
    <w:uiPriority w:val="99"/>
    <w:pPr>
      <w:ind w:left="849" w:hanging="283"/>
      <w:contextualSpacing/>
    </w:pPr>
  </w:style>
  <w:style w:type="paragraph" w:styleId="66">
    <w:name w:val="List 4"/>
    <w:basedOn w:val="1"/>
    <w:semiHidden/>
    <w:unhideWhenUsed/>
    <w:uiPriority w:val="99"/>
    <w:pPr>
      <w:ind w:left="1132" w:hanging="283"/>
      <w:contextualSpacing/>
    </w:pPr>
  </w:style>
  <w:style w:type="paragraph" w:styleId="67">
    <w:name w:val="List 5"/>
    <w:basedOn w:val="1"/>
    <w:semiHidden/>
    <w:unhideWhenUsed/>
    <w:uiPriority w:val="99"/>
    <w:pPr>
      <w:ind w:left="1415" w:hanging="283"/>
      <w:contextualSpacing/>
    </w:pPr>
  </w:style>
  <w:style w:type="paragraph" w:styleId="68">
    <w:name w:val="List Bullet"/>
    <w:basedOn w:val="1"/>
    <w:semiHidden/>
    <w:unhideWhenUsed/>
    <w:uiPriority w:val="99"/>
    <w:pPr>
      <w:numPr>
        <w:ilvl w:val="0"/>
        <w:numId w:val="1"/>
      </w:numPr>
      <w:contextualSpacing/>
    </w:pPr>
  </w:style>
  <w:style w:type="paragraph" w:styleId="69">
    <w:name w:val="List Bullet 2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70">
    <w:name w:val="List Bullet 3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1">
    <w:name w:val="List Bullet 4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72">
    <w:name w:val="List Bullet 5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73">
    <w:name w:val="List Continue"/>
    <w:basedOn w:val="1"/>
    <w:semiHidden/>
    <w:unhideWhenUsed/>
    <w:uiPriority w:val="99"/>
    <w:pPr>
      <w:spacing w:after="120"/>
      <w:ind w:left="283"/>
      <w:contextualSpacing/>
    </w:pPr>
  </w:style>
  <w:style w:type="paragraph" w:styleId="74">
    <w:name w:val="List Continue 2"/>
    <w:basedOn w:val="1"/>
    <w:semiHidden/>
    <w:unhideWhenUsed/>
    <w:uiPriority w:val="99"/>
    <w:pPr>
      <w:spacing w:after="120"/>
      <w:ind w:left="566"/>
      <w:contextualSpacing/>
    </w:pPr>
  </w:style>
  <w:style w:type="paragraph" w:styleId="75">
    <w:name w:val="List Continue 3"/>
    <w:basedOn w:val="1"/>
    <w:semiHidden/>
    <w:unhideWhenUsed/>
    <w:uiPriority w:val="99"/>
    <w:pPr>
      <w:spacing w:after="120"/>
      <w:ind w:left="849"/>
      <w:contextualSpacing/>
    </w:pPr>
  </w:style>
  <w:style w:type="paragraph" w:styleId="76">
    <w:name w:val="List Continue 4"/>
    <w:basedOn w:val="1"/>
    <w:semiHidden/>
    <w:unhideWhenUsed/>
    <w:uiPriority w:val="99"/>
    <w:pPr>
      <w:spacing w:after="120"/>
      <w:ind w:left="1132"/>
      <w:contextualSpacing/>
    </w:pPr>
  </w:style>
  <w:style w:type="paragraph" w:styleId="77">
    <w:name w:val="List Continue 5"/>
    <w:basedOn w:val="1"/>
    <w:semiHidden/>
    <w:unhideWhenUsed/>
    <w:uiPriority w:val="99"/>
    <w:pPr>
      <w:spacing w:after="120"/>
      <w:ind w:left="1415"/>
      <w:contextualSpacing/>
    </w:pPr>
  </w:style>
  <w:style w:type="paragraph" w:styleId="78">
    <w:name w:val="List Number"/>
    <w:basedOn w:val="1"/>
    <w:unhideWhenUsed/>
    <w:qFormat/>
    <w:uiPriority w:val="4"/>
    <w:pPr>
      <w:numPr>
        <w:ilvl w:val="0"/>
        <w:numId w:val="6"/>
      </w:numPr>
    </w:pPr>
  </w:style>
  <w:style w:type="paragraph" w:styleId="79">
    <w:name w:val="List Number 2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80">
    <w:name w:val="List Number 3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81">
    <w:name w:val="List Number 4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2">
    <w:name w:val="List Number 5"/>
    <w:basedOn w:val="1"/>
    <w:semiHidden/>
    <w:unhideWhenUsed/>
    <w:uiPriority w:val="99"/>
    <w:pPr>
      <w:numPr>
        <w:ilvl w:val="0"/>
        <w:numId w:val="10"/>
      </w:numPr>
      <w:contextualSpacing/>
    </w:pPr>
  </w:style>
  <w:style w:type="paragraph" w:styleId="83">
    <w:name w:val="macro"/>
    <w:link w:val="388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4" w:lineRule="auto"/>
    </w:pPr>
    <w:rPr>
      <w:rFonts w:ascii="Consolas" w:hAnsi="Consolas" w:eastAsiaTheme="minorEastAsia" w:cstheme="minorBidi"/>
      <w:color w:val="0D0D0D" w:themeColor="text1" w:themeTint="F2"/>
      <w:sz w:val="22"/>
      <w:szCs w:val="20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84">
    <w:name w:val="Message Header"/>
    <w:basedOn w:val="1"/>
    <w:link w:val="390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paragraph" w:styleId="85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6">
    <w:name w:val="Normal Indent"/>
    <w:basedOn w:val="1"/>
    <w:semiHidden/>
    <w:unhideWhenUsed/>
    <w:uiPriority w:val="99"/>
    <w:pPr>
      <w:ind w:left="720"/>
    </w:pPr>
  </w:style>
  <w:style w:type="paragraph" w:styleId="87">
    <w:name w:val="Note Heading"/>
    <w:basedOn w:val="1"/>
    <w:next w:val="1"/>
    <w:link w:val="392"/>
    <w:semiHidden/>
    <w:unhideWhenUsed/>
    <w:uiPriority w:val="99"/>
    <w:pPr>
      <w:spacing w:after="0" w:line="240" w:lineRule="auto"/>
    </w:pPr>
  </w:style>
  <w:style w:type="character" w:styleId="88">
    <w:name w:val="page number"/>
    <w:basedOn w:val="11"/>
    <w:semiHidden/>
    <w:unhideWhenUsed/>
    <w:uiPriority w:val="99"/>
    <w:rPr>
      <w:sz w:val="22"/>
    </w:rPr>
  </w:style>
  <w:style w:type="paragraph" w:styleId="89">
    <w:name w:val="Plain Text"/>
    <w:basedOn w:val="1"/>
    <w:link w:val="399"/>
    <w:semiHidden/>
    <w:unhideWhenUsed/>
    <w:uiPriority w:val="99"/>
    <w:pPr>
      <w:spacing w:after="0" w:line="240" w:lineRule="auto"/>
    </w:pPr>
    <w:rPr>
      <w:rFonts w:ascii="Consolas" w:hAnsi="Consolas"/>
      <w:szCs w:val="21"/>
    </w:rPr>
  </w:style>
  <w:style w:type="paragraph" w:styleId="90">
    <w:name w:val="Salutation"/>
    <w:basedOn w:val="1"/>
    <w:next w:val="1"/>
    <w:link w:val="402"/>
    <w:semiHidden/>
    <w:unhideWhenUsed/>
    <w:uiPriority w:val="99"/>
  </w:style>
  <w:style w:type="paragraph" w:styleId="91">
    <w:name w:val="Signature"/>
    <w:basedOn w:val="1"/>
    <w:link w:val="403"/>
    <w:semiHidden/>
    <w:unhideWhenUsed/>
    <w:uiPriority w:val="99"/>
    <w:pPr>
      <w:spacing w:after="0" w:line="240" w:lineRule="auto"/>
      <w:ind w:left="4252"/>
    </w:pPr>
  </w:style>
  <w:style w:type="character" w:styleId="92">
    <w:name w:val="Strong"/>
    <w:basedOn w:val="11"/>
    <w:semiHidden/>
    <w:unhideWhenUsed/>
    <w:qFormat/>
    <w:uiPriority w:val="22"/>
    <w:rPr>
      <w:b/>
      <w:bCs/>
      <w:sz w:val="22"/>
    </w:rPr>
  </w:style>
  <w:style w:type="paragraph" w:styleId="93">
    <w:name w:val="Subtitle"/>
    <w:basedOn w:val="1"/>
    <w:next w:val="1"/>
    <w:link w:val="405"/>
    <w:semiHidden/>
    <w:unhideWhenUsed/>
    <w:qFormat/>
    <w:uiPriority w:val="11"/>
    <w:pPr>
      <w:spacing w:after="160"/>
    </w:pPr>
    <w:rPr>
      <w:color w:val="595959" w:themeColor="text1" w:themeTint="A6"/>
      <w:spacing w:val="15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4">
    <w:name w:val="Table 3D effects 1"/>
    <w:basedOn w:val="12"/>
    <w:semiHidden/>
    <w:unhideWhenUsed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semiHidden/>
    <w:unhideWhenUsed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semiHidden/>
    <w:unhideWhenUsed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semiHidden/>
    <w:unhideWhenUsed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semiHidden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semiHidden/>
    <w:unhideWhenUsed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semiHidden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semiHidden/>
    <w:unhideWhenUsed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semiHidden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semiHidden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semiHidden/>
    <w:unhideWhenUsed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semiHidden/>
    <w:unhideWhenUsed/>
    <w:uiPriority w:val="99"/>
    <w:pPr>
      <w:spacing w:after="0"/>
      <w:ind w:left="220" w:hanging="220"/>
    </w:pPr>
  </w:style>
  <w:style w:type="paragraph" w:styleId="129">
    <w:name w:val="table of figures"/>
    <w:basedOn w:val="1"/>
    <w:next w:val="1"/>
    <w:semiHidden/>
    <w:unhideWhenUsed/>
    <w:uiPriority w:val="99"/>
    <w:pPr>
      <w:spacing w:after="0"/>
    </w:pPr>
  </w:style>
  <w:style w:type="table" w:styleId="130">
    <w:name w:val="Table Professional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semiHidden/>
    <w:unhideWhenUsed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semiHidden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next w:val="1"/>
    <w:link w:val="249"/>
    <w:qFormat/>
    <w:uiPriority w:val="5"/>
    <w:pPr>
      <w:spacing w:after="400"/>
      <w:contextualSpacing/>
    </w:pPr>
    <w:rPr>
      <w:rFonts w:asciiTheme="majorHAnsi" w:hAnsiTheme="majorHAnsi" w:eastAsiaTheme="majorEastAsia" w:cstheme="majorBidi"/>
      <w:color w:val="794100" w:themeColor="accent1" w:themeShade="80"/>
      <w:kern w:val="28"/>
      <w:sz w:val="56"/>
      <w:szCs w:val="56"/>
    </w:rPr>
  </w:style>
  <w:style w:type="paragraph" w:styleId="141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42">
    <w:name w:val="toc 1"/>
    <w:basedOn w:val="1"/>
    <w:next w:val="1"/>
    <w:semiHidden/>
    <w:unhideWhenUsed/>
    <w:uiPriority w:val="39"/>
    <w:pPr>
      <w:spacing w:after="100"/>
    </w:pPr>
  </w:style>
  <w:style w:type="paragraph" w:styleId="143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144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145">
    <w:name w:val="toc 4"/>
    <w:basedOn w:val="1"/>
    <w:next w:val="1"/>
    <w:semiHidden/>
    <w:unhideWhenUsed/>
    <w:uiPriority w:val="39"/>
    <w:pPr>
      <w:spacing w:after="100"/>
      <w:ind w:left="660"/>
    </w:pPr>
  </w:style>
  <w:style w:type="paragraph" w:styleId="146">
    <w:name w:val="toc 5"/>
    <w:basedOn w:val="1"/>
    <w:next w:val="1"/>
    <w:semiHidden/>
    <w:unhideWhenUsed/>
    <w:uiPriority w:val="39"/>
    <w:pPr>
      <w:spacing w:after="100"/>
      <w:ind w:left="880"/>
    </w:pPr>
  </w:style>
  <w:style w:type="paragraph" w:styleId="147">
    <w:name w:val="toc 6"/>
    <w:basedOn w:val="1"/>
    <w:next w:val="1"/>
    <w:semiHidden/>
    <w:unhideWhenUsed/>
    <w:uiPriority w:val="39"/>
    <w:pPr>
      <w:spacing w:after="100"/>
      <w:ind w:left="1100"/>
    </w:pPr>
  </w:style>
  <w:style w:type="paragraph" w:styleId="148">
    <w:name w:val="toc 7"/>
    <w:basedOn w:val="1"/>
    <w:next w:val="1"/>
    <w:semiHidden/>
    <w:unhideWhenUsed/>
    <w:uiPriority w:val="39"/>
    <w:pPr>
      <w:spacing w:after="100"/>
      <w:ind w:left="1320"/>
    </w:pPr>
  </w:style>
  <w:style w:type="paragraph" w:styleId="149">
    <w:name w:val="toc 8"/>
    <w:basedOn w:val="1"/>
    <w:next w:val="1"/>
    <w:semiHidden/>
    <w:unhideWhenUsed/>
    <w:uiPriority w:val="39"/>
    <w:pPr>
      <w:spacing w:after="100"/>
      <w:ind w:left="1540"/>
    </w:pPr>
  </w:style>
  <w:style w:type="paragraph" w:styleId="150">
    <w:name w:val="toc 9"/>
    <w:basedOn w:val="1"/>
    <w:next w:val="1"/>
    <w:semiHidden/>
    <w:unhideWhenUsed/>
    <w:uiPriority w:val="39"/>
    <w:pPr>
      <w:spacing w:after="100"/>
      <w:ind w:left="1760"/>
    </w:pPr>
  </w:style>
  <w:style w:type="table" w:styleId="151">
    <w:name w:val="Light Shading"/>
    <w:basedOn w:val="12"/>
    <w:semiHidden/>
    <w:unhideWhenUsed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2">
    <w:name w:val="Light Shading Accent 1"/>
    <w:basedOn w:val="12"/>
    <w:semiHidden/>
    <w:unhideWhenUsed/>
    <w:uiPriority w:val="60"/>
    <w:pPr>
      <w:spacing w:after="0" w:line="240" w:lineRule="auto"/>
    </w:pPr>
    <w:rPr>
      <w:color w:val="B66100" w:themeColor="accent1" w:themeShade="BF"/>
    </w:rPr>
    <w:tblPr>
      <w:tblBorders>
        <w:top w:val="single" w:color="F38200" w:themeColor="accent1" w:sz="8" w:space="0"/>
        <w:bottom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8200" w:themeColor="accent1" w:sz="8" w:space="0"/>
          <w:left w:val="nil"/>
          <w:bottom w:val="single" w:color="F382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8200" w:themeColor="accent1" w:sz="8" w:space="0"/>
          <w:left w:val="nil"/>
          <w:bottom w:val="single" w:color="F382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153">
    <w:name w:val="Light Shading Accent 2"/>
    <w:basedOn w:val="12"/>
    <w:semiHidden/>
    <w:unhideWhenUsed/>
    <w:uiPriority w:val="60"/>
    <w:pPr>
      <w:spacing w:after="0" w:line="240" w:lineRule="auto"/>
    </w:pPr>
    <w:rPr>
      <w:color w:val="6F7C34" w:themeColor="accent2" w:themeShade="BF"/>
    </w:rPr>
    <w:tblPr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A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ACE" w:themeFill="accent2" w:themeFillTint="3F"/>
      </w:tcPr>
    </w:tblStylePr>
  </w:style>
  <w:style w:type="table" w:styleId="154">
    <w:name w:val="Light Shading Accent 3"/>
    <w:basedOn w:val="12"/>
    <w:semiHidden/>
    <w:unhideWhenUsed/>
    <w:uiPriority w:val="60"/>
    <w:pPr>
      <w:spacing w:after="0" w:line="240" w:lineRule="auto"/>
    </w:pPr>
    <w:rPr>
      <w:color w:val="9AA307" w:themeColor="accent3" w:themeShade="BF"/>
    </w:rPr>
    <w:tblPr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155">
    <w:name w:val="Light Shading Accent 4"/>
    <w:basedOn w:val="12"/>
    <w:semiHidden/>
    <w:unhideWhenUsed/>
    <w:uiPriority w:val="60"/>
    <w:pPr>
      <w:spacing w:after="0" w:line="240" w:lineRule="auto"/>
    </w:pPr>
    <w:rPr>
      <w:color w:val="008DBF" w:themeColor="accent4" w:themeShade="BF"/>
    </w:rPr>
    <w:tblPr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EEFF" w:themeFill="accent4" w:themeFillTint="3F"/>
      </w:tcPr>
    </w:tblStylePr>
  </w:style>
  <w:style w:type="table" w:styleId="156">
    <w:name w:val="Light Shading Accent 5"/>
    <w:basedOn w:val="12"/>
    <w:semiHidden/>
    <w:unhideWhenUsed/>
    <w:uiPriority w:val="60"/>
    <w:pPr>
      <w:spacing w:after="0" w:line="240" w:lineRule="auto"/>
    </w:pPr>
    <w:rPr>
      <w:color w:val="B10069" w:themeColor="accent5" w:themeShade="BF"/>
    </w:rPr>
    <w:tblPr>
      <w:tblBorders>
        <w:top w:val="single" w:color="EC008C" w:themeColor="accent5" w:sz="8" w:space="0"/>
        <w:bottom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C008C" w:themeColor="accent5" w:sz="8" w:space="0"/>
          <w:left w:val="nil"/>
          <w:bottom w:val="single" w:color="EC008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C008C" w:themeColor="accent5" w:sz="8" w:space="0"/>
          <w:left w:val="nil"/>
          <w:bottom w:val="single" w:color="EC008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BE3" w:themeFill="accent5" w:themeFillTint="3F"/>
      </w:tcPr>
    </w:tblStylePr>
  </w:style>
  <w:style w:type="table" w:styleId="157">
    <w:name w:val="Light Shading Accent 6"/>
    <w:basedOn w:val="12"/>
    <w:semiHidden/>
    <w:unhideWhenUsed/>
    <w:uiPriority w:val="60"/>
    <w:pPr>
      <w:spacing w:after="0" w:line="240" w:lineRule="auto"/>
    </w:pPr>
    <w:rPr>
      <w:color w:val="673574" w:themeColor="accent6" w:themeShade="BF"/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</w:style>
  <w:style w:type="table" w:styleId="158">
    <w:name w:val="Light List"/>
    <w:basedOn w:val="12"/>
    <w:semiHidden/>
    <w:unhideWhenUsed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9">
    <w:name w:val="Light List Accent 1"/>
    <w:basedOn w:val="12"/>
    <w:semiHidden/>
    <w:unhideWhenUsed/>
    <w:uiPriority w:val="61"/>
    <w:pPr>
      <w:spacing w:after="0" w:line="240" w:lineRule="auto"/>
    </w:pPr>
    <w:tblPr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8200" w:themeColor="accent1" w:sz="6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band1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</w:style>
  <w:style w:type="table" w:styleId="160">
    <w:name w:val="Light List Accent 2"/>
    <w:basedOn w:val="12"/>
    <w:semiHidden/>
    <w:unhideWhenUsed/>
    <w:uiPriority w:val="61"/>
    <w:pPr>
      <w:spacing w:after="0" w:line="240" w:lineRule="auto"/>
    </w:pPr>
    <w:tblPr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161">
    <w:name w:val="Light List Accent 3"/>
    <w:basedOn w:val="12"/>
    <w:semiHidden/>
    <w:unhideWhenUsed/>
    <w:uiPriority w:val="61"/>
    <w:pPr>
      <w:spacing w:after="0" w:line="240" w:lineRule="auto"/>
    </w:pPr>
    <w:tblPr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162">
    <w:name w:val="Light List Accent 4"/>
    <w:basedOn w:val="12"/>
    <w:semiHidden/>
    <w:unhideWhenUsed/>
    <w:uiPriority w:val="61"/>
    <w:pPr>
      <w:spacing w:after="0" w:line="240" w:lineRule="auto"/>
    </w:pPr>
    <w:tblPr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163">
    <w:name w:val="Light List Accent 5"/>
    <w:basedOn w:val="12"/>
    <w:semiHidden/>
    <w:unhideWhenUsed/>
    <w:uiPriority w:val="61"/>
    <w:pPr>
      <w:spacing w:after="0" w:line="240" w:lineRule="auto"/>
    </w:pPr>
    <w:tblPr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008C" w:themeColor="accent5" w:sz="6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band1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</w:style>
  <w:style w:type="table" w:styleId="164">
    <w:name w:val="Light List Accent 6"/>
    <w:basedOn w:val="12"/>
    <w:semiHidden/>
    <w:unhideWhenUsed/>
    <w:uiPriority w:val="61"/>
    <w:pPr>
      <w:spacing w:after="0" w:line="240" w:lineRule="auto"/>
    </w:p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165">
    <w:name w:val="Light Grid"/>
    <w:basedOn w:val="12"/>
    <w:semiHidden/>
    <w:unhideWhenUsed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pPr>
      <w:spacing w:after="0" w:line="240" w:lineRule="auto"/>
    </w:pPr>
    <w:tblPr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  <w:insideH w:val="single" w:color="F38200" w:themeColor="accent1" w:sz="8" w:space="0"/>
        <w:insideV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18" w:space="0"/>
          <w:right w:val="single" w:color="F38200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8200" w:themeColor="accent1" w:sz="6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band1Vert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V w:val="single" w:sz="8" w:space="0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V w:val="single" w:sz="8" w:space="0"/>
        </w:tcBorders>
      </w:tcPr>
    </w:tblStylePr>
  </w:style>
  <w:style w:type="table" w:styleId="167">
    <w:name w:val="Light Grid Accent 2"/>
    <w:basedOn w:val="12"/>
    <w:semiHidden/>
    <w:unhideWhenUsed/>
    <w:uiPriority w:val="62"/>
    <w:pPr>
      <w:spacing w:after="0" w:line="240" w:lineRule="auto"/>
    </w:pPr>
    <w:tblPr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A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sz="8" w:space="0"/>
        </w:tcBorders>
        <w:shd w:val="clear" w:color="auto" w:fill="E5EA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sz="8" w:space="0"/>
        </w:tcBorders>
      </w:tcPr>
    </w:tblStylePr>
  </w:style>
  <w:style w:type="table" w:styleId="168">
    <w:name w:val="Light Grid Accent 3"/>
    <w:basedOn w:val="12"/>
    <w:semiHidden/>
    <w:unhideWhenUsed/>
    <w:uiPriority w:val="62"/>
    <w:pPr>
      <w:spacing w:after="0" w:line="240" w:lineRule="auto"/>
    </w:pPr>
    <w:tblPr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sz="8" w:space="0"/>
        </w:tcBorders>
      </w:tcPr>
    </w:tblStylePr>
  </w:style>
  <w:style w:type="table" w:styleId="169">
    <w:name w:val="Light Grid Accent 4"/>
    <w:basedOn w:val="12"/>
    <w:semiHidden/>
    <w:unhideWhenUsed/>
    <w:uiPriority w:val="62"/>
    <w:pPr>
      <w:spacing w:after="0" w:line="240" w:lineRule="auto"/>
    </w:pPr>
    <w:tblPr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BF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sz="8" w:space="0"/>
        </w:tcBorders>
        <w:shd w:val="clear" w:color="auto" w:fill="BF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sz="8" w:space="0"/>
        </w:tcBorders>
      </w:tcPr>
    </w:tblStylePr>
  </w:style>
  <w:style w:type="table" w:styleId="170">
    <w:name w:val="Light Grid Accent 5"/>
    <w:basedOn w:val="12"/>
    <w:semiHidden/>
    <w:unhideWhenUsed/>
    <w:uiPriority w:val="62"/>
    <w:pPr>
      <w:spacing w:after="0" w:line="240" w:lineRule="auto"/>
    </w:pPr>
    <w:tblPr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  <w:insideH w:val="single" w:color="EC008C" w:themeColor="accent5" w:sz="8" w:space="0"/>
        <w:insideV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18" w:space="0"/>
          <w:right w:val="single" w:color="EC008C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C008C" w:themeColor="accent5" w:sz="6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band1Vert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  <w:shd w:val="clear" w:color="auto" w:fill="FEBBE3" w:themeFill="accent5" w:themeFillTint="3F"/>
      </w:tcPr>
    </w:tblStylePr>
    <w:tblStylePr w:type="band1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V w:val="single" w:sz="8" w:space="0"/>
        </w:tcBorders>
        <w:shd w:val="clear" w:color="auto" w:fill="FEBBE3" w:themeFill="accent5" w:themeFillTint="3F"/>
      </w:tcPr>
    </w:tblStylePr>
    <w:tblStylePr w:type="band2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V w:val="single" w:sz="8" w:space="0"/>
        </w:tcBorders>
      </w:tcPr>
    </w:tblStylePr>
  </w:style>
  <w:style w:type="table" w:styleId="171">
    <w:name w:val="Light Grid Accent 6"/>
    <w:basedOn w:val="12"/>
    <w:semiHidden/>
    <w:unhideWhenUsed/>
    <w:uiPriority w:val="62"/>
    <w:pPr>
      <w:spacing w:after="0" w:line="240" w:lineRule="auto"/>
    </w:p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  <w:shd w:val="clear" w:color="auto" w:fill="E3CEE8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</w:tcPr>
    </w:tblStylePr>
  </w:style>
  <w:style w:type="table" w:styleId="172">
    <w:name w:val="Medium Shading 1"/>
    <w:basedOn w:val="12"/>
    <w:semiHidden/>
    <w:unhideWhenUsed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pPr>
      <w:spacing w:after="0" w:line="240" w:lineRule="auto"/>
    </w:pPr>
    <w:tblPr>
      <w:tblBorders>
        <w:top w:val="single" w:color="FFA137" w:themeColor="accent1" w:themeTint="BF" w:sz="8" w:space="0"/>
        <w:left w:val="single" w:color="FFA137" w:themeColor="accent1" w:themeTint="BF" w:sz="8" w:space="0"/>
        <w:bottom w:val="single" w:color="FFA137" w:themeColor="accent1" w:themeTint="BF" w:sz="8" w:space="0"/>
        <w:right w:val="single" w:color="FFA137" w:themeColor="accent1" w:themeTint="BF" w:sz="8" w:space="0"/>
        <w:insideH w:val="single" w:color="FFA137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A137" w:themeColor="accent1" w:themeTint="BF" w:sz="8" w:space="0"/>
          <w:left w:val="single" w:color="FFA137" w:themeColor="accent1" w:themeTint="BF" w:sz="8" w:space="0"/>
          <w:bottom w:val="single" w:color="FFA137" w:themeColor="accent1" w:themeTint="BF" w:sz="8" w:space="0"/>
          <w:right w:val="single" w:color="FFA137" w:themeColor="accent1" w:themeTint="BF" w:sz="8" w:space="0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137" w:themeColor="accent1" w:themeTint="BF" w:sz="6" w:space="0"/>
          <w:left w:val="single" w:color="FFA137" w:themeColor="accent1" w:themeTint="BF" w:sz="8" w:space="0"/>
          <w:bottom w:val="single" w:color="FFA137" w:themeColor="accent1" w:themeTint="BF" w:sz="8" w:space="0"/>
          <w:right w:val="single" w:color="FFA137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semiHidden/>
    <w:unhideWhenUsed/>
    <w:uiPriority w:val="63"/>
    <w:pPr>
      <w:spacing w:after="0" w:line="240" w:lineRule="auto"/>
    </w:pPr>
    <w:tblPr>
      <w:tblBorders>
        <w:top w:val="single" w:color="B3C26D" w:themeColor="accent2" w:themeTint="BF" w:sz="8" w:space="0"/>
        <w:left w:val="single" w:color="B3C26D" w:themeColor="accent2" w:themeTint="BF" w:sz="8" w:space="0"/>
        <w:bottom w:val="single" w:color="B3C26D" w:themeColor="accent2" w:themeTint="BF" w:sz="8" w:space="0"/>
        <w:right w:val="single" w:color="B3C26D" w:themeColor="accent2" w:themeTint="BF" w:sz="8" w:space="0"/>
        <w:insideH w:val="single" w:color="B3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3C26D" w:themeColor="accent2" w:themeTint="BF" w:sz="8" w:space="0"/>
          <w:left w:val="single" w:color="B3C26D" w:themeColor="accent2" w:themeTint="BF" w:sz="8" w:space="0"/>
          <w:bottom w:val="single" w:color="B3C26D" w:themeColor="accent2" w:themeTint="BF" w:sz="8" w:space="0"/>
          <w:right w:val="single" w:color="B3C26D" w:themeColor="accent2" w:themeTint="BF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26D" w:themeColor="accent2" w:themeTint="BF" w:sz="6" w:space="0"/>
          <w:left w:val="single" w:color="B3C26D" w:themeColor="accent2" w:themeTint="BF" w:sz="8" w:space="0"/>
          <w:bottom w:val="single" w:color="B3C26D" w:themeColor="accent2" w:themeTint="BF" w:sz="8" w:space="0"/>
          <w:right w:val="single" w:color="B3C26D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A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semiHidden/>
    <w:unhideWhenUsed/>
    <w:uiPriority w:val="63"/>
    <w:pPr>
      <w:spacing w:after="0" w:line="240" w:lineRule="auto"/>
    </w:pPr>
    <w:tblPr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AF633" w:themeColor="accent3" w:themeTint="BF" w:sz="8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themeTint="BF" w:sz="6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semiHidden/>
    <w:unhideWhenUsed/>
    <w:uiPriority w:val="63"/>
    <w:pPr>
      <w:spacing w:after="0" w:line="240" w:lineRule="auto"/>
    </w:pPr>
    <w:tblPr>
      <w:tblBorders>
        <w:top w:val="single" w:color="3FCCFF" w:themeColor="accent4" w:themeTint="BF" w:sz="8" w:space="0"/>
        <w:left w:val="single" w:color="3FCCFF" w:themeColor="accent4" w:themeTint="BF" w:sz="8" w:space="0"/>
        <w:bottom w:val="single" w:color="3FCCFF" w:themeColor="accent4" w:themeTint="BF" w:sz="8" w:space="0"/>
        <w:right w:val="single" w:color="3FCCFF" w:themeColor="accent4" w:themeTint="BF" w:sz="8" w:space="0"/>
        <w:insideH w:val="single" w:color="3F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CCFF" w:themeColor="accent4" w:themeTint="BF" w:sz="8" w:space="0"/>
          <w:left w:val="single" w:color="3FCCFF" w:themeColor="accent4" w:themeTint="BF" w:sz="8" w:space="0"/>
          <w:bottom w:val="single" w:color="3FCCFF" w:themeColor="accent4" w:themeTint="BF" w:sz="8" w:space="0"/>
          <w:right w:val="single" w:color="3FCCFF" w:themeColor="accent4" w:themeTint="BF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CCFF" w:themeColor="accent4" w:themeTint="BF" w:sz="6" w:space="0"/>
          <w:left w:val="single" w:color="3FCCFF" w:themeColor="accent4" w:themeTint="BF" w:sz="8" w:space="0"/>
          <w:bottom w:val="single" w:color="3FCCFF" w:themeColor="accent4" w:themeTint="BF" w:sz="8" w:space="0"/>
          <w:right w:val="single" w:color="3FCCF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semiHidden/>
    <w:unhideWhenUsed/>
    <w:uiPriority w:val="63"/>
    <w:pPr>
      <w:spacing w:after="0" w:line="240" w:lineRule="auto"/>
    </w:pPr>
    <w:tblPr>
      <w:tblBorders>
        <w:top w:val="single" w:color="FE31AB" w:themeColor="accent5" w:themeTint="BF" w:sz="8" w:space="0"/>
        <w:left w:val="single" w:color="FE31AB" w:themeColor="accent5" w:themeTint="BF" w:sz="8" w:space="0"/>
        <w:bottom w:val="single" w:color="FE31AB" w:themeColor="accent5" w:themeTint="BF" w:sz="8" w:space="0"/>
        <w:right w:val="single" w:color="FE31AB" w:themeColor="accent5" w:themeTint="BF" w:sz="8" w:space="0"/>
        <w:insideH w:val="single" w:color="FE31AB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E31AB" w:themeColor="accent5" w:themeTint="BF" w:sz="8" w:space="0"/>
          <w:left w:val="single" w:color="FE31AB" w:themeColor="accent5" w:themeTint="BF" w:sz="8" w:space="0"/>
          <w:bottom w:val="single" w:color="FE31AB" w:themeColor="accent5" w:themeTint="BF" w:sz="8" w:space="0"/>
          <w:right w:val="single" w:color="FE31AB" w:themeColor="accent5" w:themeTint="BF" w:sz="8" w:space="0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E31AB" w:themeColor="accent5" w:themeTint="BF" w:sz="6" w:space="0"/>
          <w:left w:val="single" w:color="FE31AB" w:themeColor="accent5" w:themeTint="BF" w:sz="8" w:space="0"/>
          <w:bottom w:val="single" w:color="FE31AB" w:themeColor="accent5" w:themeTint="BF" w:sz="8" w:space="0"/>
          <w:right w:val="single" w:color="FE31AB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semiHidden/>
    <w:unhideWhenUsed/>
    <w:uiPriority w:val="63"/>
    <w:pPr>
      <w:spacing w:after="0" w:line="240" w:lineRule="auto"/>
    </w:pPr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C6DBC" w:themeColor="accent6" w:themeTint="BF" w:sz="8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C6DBC" w:themeColor="accent6" w:themeTint="BF" w:sz="6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7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38200" w:themeColor="accent1" w:sz="8" w:space="0"/>
        <w:bottom w:val="single" w:color="F38200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8200" w:themeColor="accent1" w:sz="8" w:space="0"/>
        </w:tcBorders>
      </w:tcPr>
    </w:tblStylePr>
    <w:tblStylePr w:type="lastRow">
      <w:rPr>
        <w:b/>
        <w:bCs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val="single" w:color="F38200" w:themeColor="accent1" w:sz="8" w:space="0"/>
          <w:bottom w:val="single" w:color="F382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38200" w:themeColor="accent1" w:sz="8" w:space="0"/>
          <w:bottom w:val="single" w:color="F38200" w:themeColor="accent1" w:sz="8" w:space="0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188">
    <w:name w:val="Medium List 1 Accent 2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ACE" w:themeFill="accent2" w:themeFillTint="3F"/>
      </w:tcPr>
    </w:tblStylePr>
    <w:tblStylePr w:type="band1Horz">
      <w:tblPr/>
      <w:tcPr>
        <w:shd w:val="clear" w:color="auto" w:fill="E5EACE" w:themeFill="accent2" w:themeFillTint="3F"/>
      </w:tcPr>
    </w:tblStylePr>
  </w:style>
  <w:style w:type="table" w:styleId="189">
    <w:name w:val="Medium List 1 Accent 3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190">
    <w:name w:val="Medium List 1 Accent 4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BFEEFF" w:themeFill="accent4" w:themeFillTint="3F"/>
      </w:tcPr>
    </w:tblStylePr>
    <w:tblStylePr w:type="band1Horz">
      <w:tblPr/>
      <w:tcPr>
        <w:shd w:val="clear" w:color="auto" w:fill="BFEEFF" w:themeFill="accent4" w:themeFillTint="3F"/>
      </w:tcPr>
    </w:tblStylePr>
  </w:style>
  <w:style w:type="table" w:styleId="191">
    <w:name w:val="Medium List 1 Accent 5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C008C" w:themeColor="accent5" w:sz="8" w:space="0"/>
        <w:bottom w:val="single" w:color="EC008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C008C" w:themeColor="accent5" w:sz="8" w:space="0"/>
        </w:tcBorders>
      </w:tcPr>
    </w:tblStylePr>
    <w:tblStylePr w:type="lastRow">
      <w:rPr>
        <w:b/>
        <w:bCs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val="single" w:color="EC008C" w:themeColor="accent5" w:sz="8" w:space="0"/>
          <w:bottom w:val="single" w:color="EC008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C008C" w:themeColor="accent5" w:sz="8" w:space="0"/>
          <w:bottom w:val="single" w:color="EC008C" w:themeColor="accent5" w:sz="8" w:space="0"/>
        </w:tcBorders>
      </w:tcPr>
    </w:tblStylePr>
    <w:tblStylePr w:type="band1Vert">
      <w:tblPr/>
      <w:tcPr>
        <w:shd w:val="clear" w:color="auto" w:fill="FEBBE3" w:themeFill="accent5" w:themeFillTint="3F"/>
      </w:tcPr>
    </w:tblStylePr>
    <w:tblStylePr w:type="band1Horz">
      <w:tblPr/>
      <w:tcPr>
        <w:shd w:val="clear" w:color="auto" w:fill="FEBBE3" w:themeFill="accent5" w:themeFillTint="3F"/>
      </w:tcPr>
    </w:tblStylePr>
  </w:style>
  <w:style w:type="table" w:styleId="192">
    <w:name w:val="Medium List 1 Accent 6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shd w:val="clear" w:color="auto" w:fill="E3CEE8" w:themeFill="accent6" w:themeFillTint="3F"/>
      </w:tcPr>
    </w:tblStylePr>
  </w:style>
  <w:style w:type="table" w:styleId="193">
    <w:name w:val="Medium Lis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8200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8200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8200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A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A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C008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C008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C008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semiHidden/>
    <w:unhideWhenUsed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1">
    <w:name w:val="Medium Grid 1 Accent 1"/>
    <w:basedOn w:val="12"/>
    <w:semiHidden/>
    <w:unhideWhenUsed/>
    <w:uiPriority w:val="67"/>
    <w:pPr>
      <w:spacing w:after="0" w:line="240" w:lineRule="auto"/>
    </w:pPr>
    <w:tblPr>
      <w:tblBorders>
        <w:top w:val="single" w:color="FFA137" w:themeColor="accent1" w:themeTint="BF" w:sz="8" w:space="0"/>
        <w:left w:val="single" w:color="FFA137" w:themeColor="accent1" w:themeTint="BF" w:sz="8" w:space="0"/>
        <w:bottom w:val="single" w:color="FFA137" w:themeColor="accent1" w:themeTint="BF" w:sz="8" w:space="0"/>
        <w:right w:val="single" w:color="FFA137" w:themeColor="accent1" w:themeTint="BF" w:sz="8" w:space="0"/>
        <w:insideH w:val="single" w:color="FFA137" w:themeColor="accent1" w:themeTint="BF" w:sz="8" w:space="0"/>
        <w:insideV w:val="single" w:color="FFA137" w:themeColor="accent1" w:themeTint="BF" w:sz="8" w:space="0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137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7A" w:themeFill="accent1" w:themeFillTint="7F"/>
      </w:tcPr>
    </w:tblStylePr>
    <w:tblStylePr w:type="band1Horz">
      <w:tblPr/>
      <w:tcPr>
        <w:shd w:val="clear" w:color="auto" w:fill="FFC17A" w:themeFill="accent1" w:themeFillTint="7F"/>
      </w:tcPr>
    </w:tblStylePr>
  </w:style>
  <w:style w:type="table" w:styleId="202">
    <w:name w:val="Medium Grid 1 Accent 2"/>
    <w:basedOn w:val="12"/>
    <w:semiHidden/>
    <w:unhideWhenUsed/>
    <w:uiPriority w:val="67"/>
    <w:pPr>
      <w:spacing w:after="0" w:line="240" w:lineRule="auto"/>
    </w:pPr>
    <w:tblPr>
      <w:tblBorders>
        <w:top w:val="single" w:color="B3C26D" w:themeColor="accent2" w:themeTint="BF" w:sz="8" w:space="0"/>
        <w:left w:val="single" w:color="B3C26D" w:themeColor="accent2" w:themeTint="BF" w:sz="8" w:space="0"/>
        <w:bottom w:val="single" w:color="B3C26D" w:themeColor="accent2" w:themeTint="BF" w:sz="8" w:space="0"/>
        <w:right w:val="single" w:color="B3C26D" w:themeColor="accent2" w:themeTint="BF" w:sz="8" w:space="0"/>
        <w:insideH w:val="single" w:color="B3C26D" w:themeColor="accent2" w:themeTint="BF" w:sz="8" w:space="0"/>
        <w:insideV w:val="single" w:color="B3C26D" w:themeColor="accent2" w:themeTint="BF" w:sz="8" w:space="0"/>
      </w:tblBorders>
    </w:tblPr>
    <w:tcPr>
      <w:shd w:val="clear" w:color="auto" w:fill="E5EA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26D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E" w:themeFill="accent2" w:themeFillTint="7F"/>
      </w:tcPr>
    </w:tblStylePr>
    <w:tblStylePr w:type="band1Horz">
      <w:tblPr/>
      <w:tcPr>
        <w:shd w:val="clear" w:color="auto" w:fill="CCD69E" w:themeFill="accent2" w:themeFillTint="7F"/>
      </w:tcPr>
    </w:tblStylePr>
  </w:style>
  <w:style w:type="table" w:styleId="203">
    <w:name w:val="Medium Grid 1 Accent 3"/>
    <w:basedOn w:val="12"/>
    <w:semiHidden/>
    <w:unhideWhenUsed/>
    <w:uiPriority w:val="67"/>
    <w:pPr>
      <w:spacing w:after="0" w:line="240" w:lineRule="auto"/>
    </w:pPr>
    <w:tblPr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AF633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204">
    <w:name w:val="Medium Grid 1 Accent 4"/>
    <w:basedOn w:val="12"/>
    <w:semiHidden/>
    <w:unhideWhenUsed/>
    <w:uiPriority w:val="67"/>
    <w:pPr>
      <w:spacing w:after="0" w:line="240" w:lineRule="auto"/>
    </w:pPr>
    <w:tblPr>
      <w:tblBorders>
        <w:top w:val="single" w:color="3FCCFF" w:themeColor="accent4" w:themeTint="BF" w:sz="8" w:space="0"/>
        <w:left w:val="single" w:color="3FCCFF" w:themeColor="accent4" w:themeTint="BF" w:sz="8" w:space="0"/>
        <w:bottom w:val="single" w:color="3FCCFF" w:themeColor="accent4" w:themeTint="BF" w:sz="8" w:space="0"/>
        <w:right w:val="single" w:color="3FCCFF" w:themeColor="accent4" w:themeTint="BF" w:sz="8" w:space="0"/>
        <w:insideH w:val="single" w:color="3FCCFF" w:themeColor="accent4" w:themeTint="BF" w:sz="8" w:space="0"/>
        <w:insideV w:val="single" w:color="3FCCFF" w:themeColor="accent4" w:themeTint="BF" w:sz="8" w:space="0"/>
      </w:tblBorders>
    </w:tblPr>
    <w:tcPr>
      <w:shd w:val="clear" w:color="auto" w:fill="BF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CCF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DDFF" w:themeFill="accent4" w:themeFillTint="7F"/>
      </w:tcPr>
    </w:tblStylePr>
    <w:tblStylePr w:type="band1Horz">
      <w:tblPr/>
      <w:tcPr>
        <w:shd w:val="clear" w:color="auto" w:fill="7FDDFF" w:themeFill="accent4" w:themeFillTint="7F"/>
      </w:tcPr>
    </w:tblStylePr>
  </w:style>
  <w:style w:type="table" w:styleId="205">
    <w:name w:val="Medium Grid 1 Accent 5"/>
    <w:basedOn w:val="12"/>
    <w:semiHidden/>
    <w:unhideWhenUsed/>
    <w:uiPriority w:val="67"/>
    <w:pPr>
      <w:spacing w:after="0" w:line="240" w:lineRule="auto"/>
    </w:pPr>
    <w:tblPr>
      <w:tblBorders>
        <w:top w:val="single" w:color="FE31AB" w:themeColor="accent5" w:themeTint="BF" w:sz="8" w:space="0"/>
        <w:left w:val="single" w:color="FE31AB" w:themeColor="accent5" w:themeTint="BF" w:sz="8" w:space="0"/>
        <w:bottom w:val="single" w:color="FE31AB" w:themeColor="accent5" w:themeTint="BF" w:sz="8" w:space="0"/>
        <w:right w:val="single" w:color="FE31AB" w:themeColor="accent5" w:themeTint="BF" w:sz="8" w:space="0"/>
        <w:insideH w:val="single" w:color="FE31AB" w:themeColor="accent5" w:themeTint="BF" w:sz="8" w:space="0"/>
        <w:insideV w:val="single" w:color="FE31AB" w:themeColor="accent5" w:themeTint="BF" w:sz="8" w:space="0"/>
      </w:tblBorders>
    </w:tblPr>
    <w:tcPr>
      <w:shd w:val="clear" w:color="auto" w:fill="FE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E31AB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206">
    <w:name w:val="Medium Grid 1 Accent 6"/>
    <w:basedOn w:val="12"/>
    <w:semiHidden/>
    <w:unhideWhenUsed/>
    <w:uiPriority w:val="67"/>
    <w:pPr>
      <w:spacing w:after="0" w:line="240" w:lineRule="auto"/>
    </w:pPr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  <w:insideV w:val="single" w:color="AC6DBC" w:themeColor="accent6" w:themeTint="BF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C6D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07">
    <w:name w:val="Medium Grid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1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  <w:insideH w:val="single" w:color="F38200" w:themeColor="accent1" w:sz="8" w:space="0"/>
        <w:insideV w:val="single" w:color="F38200" w:themeColor="accent1" w:sz="8" w:space="0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C9" w:themeFill="accent1" w:themeFillTint="33"/>
      </w:tcPr>
    </w:tblStylePr>
    <w:tblStylePr w:type="band1Vert">
      <w:tblPr/>
      <w:tcPr>
        <w:shd w:val="clear" w:color="auto" w:fill="FFC17A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C1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ACE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7EB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8" w:themeFill="accent2" w:themeFillTint="33"/>
      </w:tcPr>
    </w:tblStylePr>
    <w:tblStylePr w:type="band1Vert">
      <w:tblPr/>
      <w:tcPr>
        <w:shd w:val="clear" w:color="auto" w:fill="CCD69E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CD69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3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CFDE4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4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BFEEFF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F8FF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E" w:themeFill="accent4" w:themeFillTint="33"/>
      </w:tcPr>
    </w:tblStylePr>
    <w:tblStylePr w:type="band1Vert">
      <w:tblPr/>
      <w:tcPr>
        <w:shd w:val="clear" w:color="auto" w:fill="7FDDFF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5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  <w:insideH w:val="single" w:color="EC008C" w:themeColor="accent5" w:sz="8" w:space="0"/>
        <w:insideV w:val="single" w:color="EC008C" w:themeColor="accent5" w:sz="8" w:space="0"/>
      </w:tblBorders>
    </w:tblPr>
    <w:tcPr>
      <w:shd w:val="clear" w:color="auto" w:fill="FEBBE3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E4F4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2 Accent 6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4">
    <w:name w:val="Medium Grid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5">
    <w:name w:val="Medium Grid 3 Accent 1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7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C17A" w:themeFill="accent1" w:themeFillTint="7F"/>
      </w:tcPr>
    </w:tblStylePr>
  </w:style>
  <w:style w:type="table" w:styleId="216">
    <w:name w:val="Medium Grid 3 Accent 2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ACE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E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CD69E" w:themeFill="accent2" w:themeFillTint="7F"/>
      </w:tcPr>
    </w:tblStylePr>
  </w:style>
  <w:style w:type="table" w:styleId="217">
    <w:name w:val="Medium Grid 3 Accent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1F977" w:themeFill="accent3" w:themeFillTint="7F"/>
      </w:tcPr>
    </w:tblStylePr>
  </w:style>
  <w:style w:type="table" w:styleId="218">
    <w:name w:val="Medium Grid 3 Accent 4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EEFF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DDFF" w:themeFill="accent4" w:themeFillTint="7F"/>
      </w:tcPr>
    </w:tblStylePr>
  </w:style>
  <w:style w:type="table" w:styleId="219">
    <w:name w:val="Medium Grid 3 Accent 5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EBBE3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76C7" w:themeFill="accent5" w:themeFillTint="7F"/>
      </w:tcPr>
    </w:tblStylePr>
  </w:style>
  <w:style w:type="table" w:styleId="220">
    <w:name w:val="Medium Grid 3 Accent 6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8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79DD2" w:themeFill="accent6" w:themeFillTint="7F"/>
      </w:tcPr>
    </w:tblStylePr>
  </w:style>
  <w:style w:type="table" w:styleId="221">
    <w:name w:val="Dark List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2">
    <w:name w:val="Dark List Accent 1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223">
    <w:name w:val="Dark List Accent 2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224">
    <w:name w:val="Dark List Accent 3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225">
    <w:name w:val="Dark List Accent 4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E" w:themeFill="accent4" w:themeFillShade="BF"/>
      </w:tcPr>
    </w:tblStylePr>
  </w:style>
  <w:style w:type="table" w:styleId="226">
    <w:name w:val="Dark List Accent 5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227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</w:style>
  <w:style w:type="table" w:styleId="228">
    <w:name w:val="Colorful Shading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1"/>
    <w:basedOn w:val="12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4A545" w:themeColor="accent2" w:sz="24" w:space="0"/>
        <w:left w:val="single" w:color="F38200" w:themeColor="accent1" w:sz="4" w:space="0"/>
        <w:bottom w:val="single" w:color="F38200" w:themeColor="accent1" w:sz="4" w:space="0"/>
        <w:right w:val="single" w:color="F38200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17A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2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1" w:themeFill="accent2" w:themeFillTint="66"/>
      </w:tcPr>
    </w:tblStylePr>
    <w:tblStylePr w:type="band1Horz">
      <w:tblPr/>
      <w:tcPr>
        <w:shd w:val="clear" w:color="auto" w:fill="CCD69E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3"/>
    <w:basedOn w:val="12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D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4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232">
    <w:name w:val="Colorful Shading Accent 4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7FDDFF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5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24" w:space="0"/>
        <w:left w:val="single" w:color="EC008C" w:themeColor="accent5" w:sz="4" w:space="0"/>
        <w:bottom w:val="single" w:color="EC008C" w:themeColor="accent5" w:sz="4" w:space="0"/>
        <w:right w:val="single" w:color="EC008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4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C008C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C008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5">
    <w:name w:val="Colorful List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68337" w:themeFill="accent2" w:themeFillShade="CC"/>
      </w:tcPr>
    </w:tblStylePr>
    <w:tblStylePr w:type="lastRow">
      <w:rPr>
        <w:b/>
        <w:bCs/>
        <w:color w:val="7684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6">
    <w:name w:val="Colorful List Accent 1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68337" w:themeFill="accent2" w:themeFillShade="CC"/>
      </w:tcPr>
    </w:tblStylePr>
    <w:tblStylePr w:type="lastRow">
      <w:rPr>
        <w:b/>
        <w:bCs/>
        <w:color w:val="7684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6C9" w:themeFill="accent1" w:themeFillTint="33"/>
      </w:tcPr>
    </w:tblStylePr>
  </w:style>
  <w:style w:type="table" w:styleId="237">
    <w:name w:val="Colorful List Accent 2"/>
    <w:basedOn w:val="12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7EB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68337" w:themeFill="accent2" w:themeFillShade="CC"/>
      </w:tcPr>
    </w:tblStylePr>
    <w:tblStylePr w:type="lastRow">
      <w:rPr>
        <w:b/>
        <w:bCs/>
        <w:color w:val="7684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CE" w:themeFill="accent2" w:themeFillTint="3F"/>
      </w:tcPr>
    </w:tblStylePr>
    <w:tblStylePr w:type="band1Horz">
      <w:tblPr/>
      <w:tcPr>
        <w:shd w:val="clear" w:color="auto" w:fill="EAEED8" w:themeFill="accent2" w:themeFillTint="33"/>
      </w:tcPr>
    </w:tblStylePr>
  </w:style>
  <w:style w:type="table" w:styleId="238">
    <w:name w:val="Colorful List Accent 3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CFDE4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239">
    <w:name w:val="Colorful List Accent 4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F8FF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4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EFF" w:themeFill="accent4" w:themeFillTint="3F"/>
      </w:tcPr>
    </w:tblStylePr>
    <w:tblStylePr w:type="band1Horz">
      <w:tblPr/>
      <w:tcPr>
        <w:shd w:val="clear" w:color="auto" w:fill="CCF1FE" w:themeFill="accent4" w:themeFillTint="33"/>
      </w:tcPr>
    </w:tblStylePr>
  </w:style>
  <w:style w:type="table" w:styleId="240">
    <w:name w:val="Colorful List Accent 5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FE4F4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97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241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BC006F" w:themeFill="accent5" w:themeFillShade="CC"/>
      </w:tcPr>
    </w:tblStylePr>
    <w:tblStylePr w:type="lastRow">
      <w:rPr>
        <w:b/>
        <w:bCs/>
        <w:color w:val="BD007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shd w:val="clear" w:color="auto" w:fill="E8D8ED" w:themeFill="accent6" w:themeFillTint="33"/>
      </w:tcPr>
    </w:tblStylePr>
  </w:style>
  <w:style w:type="table" w:styleId="242">
    <w:name w:val="Colorful Grid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3">
    <w:name w:val="Colorful Grid Accent 1"/>
    <w:basedOn w:val="12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FE6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17A" w:themeFill="accent1" w:themeFillTint="7F"/>
      </w:tcPr>
    </w:tblStylePr>
    <w:tblStylePr w:type="band1Horz">
      <w:tblPr/>
      <w:tcPr>
        <w:shd w:val="clear" w:color="auto" w:fill="FFC17A" w:themeFill="accent1" w:themeFillTint="7F"/>
      </w:tcPr>
    </w:tblStylePr>
  </w:style>
  <w:style w:type="table" w:styleId="244">
    <w:name w:val="Colorful Grid Accent 2"/>
    <w:basedOn w:val="12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EED8" w:themeFill="accent2" w:themeFillTint="33"/>
    </w:tcPr>
    <w:tblStylePr w:type="firstRow">
      <w:rPr>
        <w:b/>
        <w:bCs/>
      </w:rPr>
      <w:tblPr/>
      <w:tcPr>
        <w:shd w:val="clear" w:color="auto" w:fill="D6DEB1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DEB1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E" w:themeFill="accent2" w:themeFillTint="7F"/>
      </w:tcPr>
    </w:tblStylePr>
    <w:tblStylePr w:type="band1Horz">
      <w:tblPr/>
      <w:tcPr>
        <w:shd w:val="clear" w:color="auto" w:fill="CCD69E" w:themeFill="accent2" w:themeFillTint="7F"/>
      </w:tcPr>
    </w:tblStylePr>
  </w:style>
  <w:style w:type="table" w:styleId="245">
    <w:name w:val="Colorful Grid Accent 3"/>
    <w:basedOn w:val="12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4FA92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FA92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246">
    <w:name w:val="Colorful Grid Accent 4"/>
    <w:basedOn w:val="12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F1FE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8CBE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8CBE" w:themeFill="accent4" w:themeFillShade="BF"/>
      </w:tcPr>
    </w:tblStylePr>
    <w:tblStylePr w:type="band1Vert">
      <w:tblPr/>
      <w:tcPr>
        <w:shd w:val="clear" w:color="auto" w:fill="7FDDFF" w:themeFill="accent4" w:themeFillTint="7F"/>
      </w:tcPr>
    </w:tblStylePr>
    <w:tblStylePr w:type="band1Horz">
      <w:tblPr/>
      <w:tcPr>
        <w:shd w:val="clear" w:color="auto" w:fill="7FDDFF" w:themeFill="accent4" w:themeFillTint="7F"/>
      </w:tcPr>
    </w:tblStylePr>
  </w:style>
  <w:style w:type="table" w:styleId="247">
    <w:name w:val="Colorful Grid Accent 5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248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character" w:customStyle="1" w:styleId="249">
    <w:name w:val="Title Char"/>
    <w:basedOn w:val="11"/>
    <w:link w:val="140"/>
    <w:uiPriority w:val="5"/>
    <w:rPr>
      <w:rFonts w:asciiTheme="majorHAnsi" w:hAnsiTheme="majorHAnsi" w:eastAsiaTheme="majorEastAsia" w:cstheme="majorBidi"/>
      <w:color w:val="794100" w:themeColor="accent1" w:themeShade="80"/>
      <w:kern w:val="28"/>
      <w:sz w:val="56"/>
      <w:szCs w:val="56"/>
    </w:rPr>
  </w:style>
  <w:style w:type="paragraph" w:customStyle="1" w:styleId="250">
    <w:name w:val="Form Heading"/>
    <w:basedOn w:val="1"/>
    <w:qFormat/>
    <w:uiPriority w:val="2"/>
    <w:pPr>
      <w:spacing w:after="320"/>
      <w:ind w:right="288"/>
    </w:pPr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51">
    <w:name w:val="Table Text"/>
    <w:basedOn w:val="1"/>
    <w:qFormat/>
    <w:uiPriority w:val="3"/>
    <w:pPr>
      <w:spacing w:after="320"/>
    </w:pPr>
  </w:style>
  <w:style w:type="character" w:customStyle="1" w:styleId="252">
    <w:name w:val="Heading 1 Char"/>
    <w:basedOn w:val="11"/>
    <w:link w:val="2"/>
    <w:qFormat/>
    <w:uiPriority w:val="4"/>
    <w:rPr>
      <w:rFonts w:asciiTheme="majorHAnsi" w:hAnsiTheme="majorHAnsi" w:eastAsiaTheme="majorEastAsia" w:cstheme="majorBidi"/>
      <w:color w:val="794100" w:themeColor="accent1" w:themeShade="80"/>
      <w:sz w:val="30"/>
      <w:szCs w:val="30"/>
    </w:rPr>
  </w:style>
  <w:style w:type="character" w:customStyle="1" w:styleId="253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794100" w:themeColor="accent1" w:themeShade="80"/>
      <w:sz w:val="26"/>
      <w:szCs w:val="26"/>
    </w:rPr>
  </w:style>
  <w:style w:type="character" w:customStyle="1" w:styleId="254">
    <w:name w:val="Footer Char"/>
    <w:basedOn w:val="11"/>
    <w:link w:val="37"/>
    <w:uiPriority w:val="99"/>
    <w:rPr>
      <w:color w:val="794100" w:themeColor="accent1" w:themeShade="80"/>
      <w:sz w:val="22"/>
      <w:szCs w:val="20"/>
    </w:rPr>
  </w:style>
  <w:style w:type="character" w:customStyle="1" w:styleId="255">
    <w:name w:val="Balloon Text Char"/>
    <w:basedOn w:val="11"/>
    <w:link w:val="13"/>
    <w:semiHidden/>
    <w:uiPriority w:val="99"/>
    <w:rPr>
      <w:rFonts w:ascii="Segoe UI" w:hAnsi="Segoe UI" w:cs="Segoe UI"/>
      <w:sz w:val="22"/>
      <w:szCs w:val="18"/>
    </w:rPr>
  </w:style>
  <w:style w:type="paragraph" w:customStyle="1" w:styleId="256">
    <w:name w:val="Bibliography"/>
    <w:basedOn w:val="1"/>
    <w:next w:val="1"/>
    <w:semiHidden/>
    <w:unhideWhenUsed/>
    <w:uiPriority w:val="37"/>
  </w:style>
  <w:style w:type="character" w:customStyle="1" w:styleId="257">
    <w:name w:val="Body Text Char"/>
    <w:basedOn w:val="11"/>
    <w:link w:val="15"/>
    <w:semiHidden/>
    <w:qFormat/>
    <w:uiPriority w:val="99"/>
    <w:rPr>
      <w:sz w:val="22"/>
      <w:szCs w:val="20"/>
    </w:rPr>
  </w:style>
  <w:style w:type="character" w:customStyle="1" w:styleId="258">
    <w:name w:val="Body Text 2 Char"/>
    <w:basedOn w:val="11"/>
    <w:link w:val="16"/>
    <w:semiHidden/>
    <w:qFormat/>
    <w:uiPriority w:val="99"/>
    <w:rPr>
      <w:sz w:val="22"/>
      <w:szCs w:val="20"/>
    </w:rPr>
  </w:style>
  <w:style w:type="character" w:customStyle="1" w:styleId="259">
    <w:name w:val="Body Text 3 Char"/>
    <w:basedOn w:val="11"/>
    <w:link w:val="17"/>
    <w:semiHidden/>
    <w:uiPriority w:val="99"/>
    <w:rPr>
      <w:sz w:val="22"/>
      <w:szCs w:val="16"/>
    </w:rPr>
  </w:style>
  <w:style w:type="character" w:customStyle="1" w:styleId="260">
    <w:name w:val="Body Text First Indent Char"/>
    <w:basedOn w:val="257"/>
    <w:link w:val="18"/>
    <w:semiHidden/>
    <w:uiPriority w:val="99"/>
    <w:rPr>
      <w:sz w:val="22"/>
      <w:szCs w:val="20"/>
    </w:rPr>
  </w:style>
  <w:style w:type="character" w:customStyle="1" w:styleId="261">
    <w:name w:val="Body Text Indent Char"/>
    <w:basedOn w:val="11"/>
    <w:link w:val="19"/>
    <w:semiHidden/>
    <w:uiPriority w:val="99"/>
    <w:rPr>
      <w:sz w:val="22"/>
      <w:szCs w:val="20"/>
    </w:rPr>
  </w:style>
  <w:style w:type="character" w:customStyle="1" w:styleId="262">
    <w:name w:val="Body Text First Indent 2 Char"/>
    <w:basedOn w:val="261"/>
    <w:link w:val="20"/>
    <w:semiHidden/>
    <w:uiPriority w:val="99"/>
    <w:rPr>
      <w:sz w:val="22"/>
      <w:szCs w:val="20"/>
    </w:rPr>
  </w:style>
  <w:style w:type="character" w:customStyle="1" w:styleId="263">
    <w:name w:val="Body Text Indent 2 Char"/>
    <w:basedOn w:val="11"/>
    <w:link w:val="21"/>
    <w:semiHidden/>
    <w:uiPriority w:val="99"/>
    <w:rPr>
      <w:sz w:val="22"/>
      <w:szCs w:val="20"/>
    </w:rPr>
  </w:style>
  <w:style w:type="character" w:customStyle="1" w:styleId="264">
    <w:name w:val="Body Text Indent 3 Char"/>
    <w:basedOn w:val="11"/>
    <w:link w:val="22"/>
    <w:semiHidden/>
    <w:uiPriority w:val="99"/>
    <w:rPr>
      <w:sz w:val="22"/>
      <w:szCs w:val="16"/>
    </w:rPr>
  </w:style>
  <w:style w:type="character" w:customStyle="1" w:styleId="265">
    <w:name w:val="Book Title"/>
    <w:basedOn w:val="11"/>
    <w:semiHidden/>
    <w:unhideWhenUsed/>
    <w:qFormat/>
    <w:uiPriority w:val="33"/>
    <w:rPr>
      <w:b/>
      <w:bCs/>
      <w:i/>
      <w:iCs/>
      <w:spacing w:val="5"/>
      <w:sz w:val="22"/>
    </w:rPr>
  </w:style>
  <w:style w:type="character" w:customStyle="1" w:styleId="266">
    <w:name w:val="Closing Char"/>
    <w:basedOn w:val="11"/>
    <w:link w:val="24"/>
    <w:semiHidden/>
    <w:uiPriority w:val="99"/>
    <w:rPr>
      <w:sz w:val="22"/>
      <w:szCs w:val="20"/>
    </w:rPr>
  </w:style>
  <w:style w:type="character" w:customStyle="1" w:styleId="267">
    <w:name w:val="Comment Text Char"/>
    <w:basedOn w:val="11"/>
    <w:link w:val="26"/>
    <w:semiHidden/>
    <w:uiPriority w:val="99"/>
    <w:rPr>
      <w:sz w:val="22"/>
      <w:szCs w:val="20"/>
    </w:rPr>
  </w:style>
  <w:style w:type="character" w:customStyle="1" w:styleId="268">
    <w:name w:val="Comment Subject Char"/>
    <w:basedOn w:val="267"/>
    <w:link w:val="27"/>
    <w:semiHidden/>
    <w:qFormat/>
    <w:uiPriority w:val="99"/>
    <w:rPr>
      <w:b/>
      <w:bCs/>
      <w:sz w:val="22"/>
      <w:szCs w:val="20"/>
    </w:rPr>
  </w:style>
  <w:style w:type="character" w:customStyle="1" w:styleId="269">
    <w:name w:val="Date Char"/>
    <w:basedOn w:val="11"/>
    <w:link w:val="28"/>
    <w:semiHidden/>
    <w:uiPriority w:val="99"/>
    <w:rPr>
      <w:sz w:val="22"/>
      <w:szCs w:val="20"/>
    </w:rPr>
  </w:style>
  <w:style w:type="character" w:customStyle="1" w:styleId="270">
    <w:name w:val="Document Map Char"/>
    <w:basedOn w:val="11"/>
    <w:link w:val="29"/>
    <w:semiHidden/>
    <w:uiPriority w:val="99"/>
    <w:rPr>
      <w:rFonts w:ascii="Segoe UI" w:hAnsi="Segoe UI" w:cs="Segoe UI"/>
      <w:sz w:val="22"/>
      <w:szCs w:val="16"/>
    </w:rPr>
  </w:style>
  <w:style w:type="character" w:customStyle="1" w:styleId="271">
    <w:name w:val="E-mail Signature Char"/>
    <w:basedOn w:val="11"/>
    <w:link w:val="30"/>
    <w:semiHidden/>
    <w:uiPriority w:val="99"/>
    <w:rPr>
      <w:sz w:val="22"/>
      <w:szCs w:val="20"/>
    </w:rPr>
  </w:style>
  <w:style w:type="character" w:customStyle="1" w:styleId="272">
    <w:name w:val="Endnote Text Char"/>
    <w:basedOn w:val="11"/>
    <w:link w:val="33"/>
    <w:semiHidden/>
    <w:uiPriority w:val="99"/>
    <w:rPr>
      <w:sz w:val="22"/>
      <w:szCs w:val="20"/>
    </w:rPr>
  </w:style>
  <w:style w:type="character" w:customStyle="1" w:styleId="273">
    <w:name w:val="Footnote Text Char"/>
    <w:basedOn w:val="11"/>
    <w:link w:val="39"/>
    <w:semiHidden/>
    <w:uiPriority w:val="99"/>
    <w:rPr>
      <w:sz w:val="22"/>
      <w:szCs w:val="20"/>
    </w:rPr>
  </w:style>
  <w:style w:type="table" w:customStyle="1" w:styleId="274">
    <w:name w:val="Grid Table 1 Light"/>
    <w:basedOn w:val="12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5">
    <w:name w:val="Grid Table 1 Light Accent 1"/>
    <w:basedOn w:val="12"/>
    <w:uiPriority w:val="46"/>
    <w:pPr>
      <w:spacing w:after="0" w:line="240" w:lineRule="auto"/>
    </w:pPr>
    <w:tblPr>
      <w:tblBorders>
        <w:top w:val="single" w:color="FFCD94" w:themeColor="accent1" w:themeTint="66" w:sz="4" w:space="0"/>
        <w:left w:val="single" w:color="FFCD94" w:themeColor="accent1" w:themeTint="66" w:sz="4" w:space="0"/>
        <w:bottom w:val="single" w:color="FFCD94" w:themeColor="accent1" w:themeTint="66" w:sz="4" w:space="0"/>
        <w:right w:val="single" w:color="FFCD94" w:themeColor="accent1" w:themeTint="66" w:sz="4" w:space="0"/>
        <w:insideH w:val="single" w:color="FFCD94" w:themeColor="accent1" w:themeTint="66" w:sz="4" w:space="0"/>
        <w:insideV w:val="single" w:color="FFCD94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FFB45E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FB45E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6">
    <w:name w:val="Grid Table 1 Light Accent 2"/>
    <w:basedOn w:val="12"/>
    <w:uiPriority w:val="46"/>
    <w:pPr>
      <w:spacing w:after="0" w:line="240" w:lineRule="auto"/>
    </w:pPr>
    <w:tblPr>
      <w:tblBorders>
        <w:top w:val="single" w:color="D6DEB1" w:themeColor="accent2" w:themeTint="66" w:sz="4" w:space="0"/>
        <w:left w:val="single" w:color="D6DEB1" w:themeColor="accent2" w:themeTint="66" w:sz="4" w:space="0"/>
        <w:bottom w:val="single" w:color="D6DEB1" w:themeColor="accent2" w:themeTint="66" w:sz="4" w:space="0"/>
        <w:right w:val="single" w:color="D6DEB1" w:themeColor="accent2" w:themeTint="66" w:sz="4" w:space="0"/>
        <w:insideH w:val="single" w:color="D6DEB1" w:themeColor="accent2" w:themeTint="66" w:sz="4" w:space="0"/>
        <w:insideV w:val="single" w:color="D6DEB1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C2CE8A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C2CE8A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7">
    <w:name w:val="Grid Table 1 Light Accent 3"/>
    <w:basedOn w:val="12"/>
    <w:uiPriority w:val="46"/>
    <w:pPr>
      <w:spacing w:after="0" w:line="240" w:lineRule="auto"/>
    </w:pPr>
    <w:tblPr>
      <w:tblBorders>
        <w:top w:val="single" w:color="F4FA92" w:themeColor="accent3" w:themeTint="66" w:sz="4" w:space="0"/>
        <w:left w:val="single" w:color="F4FA92" w:themeColor="accent3" w:themeTint="66" w:sz="4" w:space="0"/>
        <w:bottom w:val="single" w:color="F4FA92" w:themeColor="accent3" w:themeTint="66" w:sz="4" w:space="0"/>
        <w:right w:val="single" w:color="F4FA92" w:themeColor="accent3" w:themeTint="66" w:sz="4" w:space="0"/>
        <w:insideH w:val="single" w:color="F4FA92" w:themeColor="accent3" w:themeTint="66" w:sz="4" w:space="0"/>
        <w:insideV w:val="single" w:color="F4FA92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EF85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8">
    <w:name w:val="Grid Table 1 Light Accent 4"/>
    <w:basedOn w:val="12"/>
    <w:uiPriority w:val="46"/>
    <w:pPr>
      <w:spacing w:after="0" w:line="240" w:lineRule="auto"/>
    </w:pPr>
    <w:tblPr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65D6F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65D6F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1 Light Accent 5"/>
    <w:basedOn w:val="12"/>
    <w:uiPriority w:val="46"/>
    <w:pPr>
      <w:spacing w:after="0" w:line="240" w:lineRule="auto"/>
    </w:pPr>
    <w:tblPr>
      <w:tblBorders>
        <w:top w:val="single" w:color="FF91D2" w:themeColor="accent5" w:themeTint="66" w:sz="4" w:space="0"/>
        <w:left w:val="single" w:color="FF91D2" w:themeColor="accent5" w:themeTint="66" w:sz="4" w:space="0"/>
        <w:bottom w:val="single" w:color="FF91D2" w:themeColor="accent5" w:themeTint="66" w:sz="4" w:space="0"/>
        <w:right w:val="single" w:color="FF91D2" w:themeColor="accent5" w:themeTint="66" w:sz="4" w:space="0"/>
        <w:insideH w:val="single" w:color="FF91D2" w:themeColor="accent5" w:themeTint="66" w:sz="4" w:space="0"/>
        <w:insideV w:val="single" w:color="FF91D2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FF5AB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FF5AB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0">
    <w:name w:val="Grid Table 1 Light Accent 6"/>
    <w:basedOn w:val="12"/>
    <w:uiPriority w:val="46"/>
    <w:pPr>
      <w:spacing w:after="0" w:line="240" w:lineRule="auto"/>
    </w:pPr>
    <w:tblPr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1">
    <w:name w:val="Grid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2">
    <w:name w:val="Grid Table 2 Accent 1"/>
    <w:basedOn w:val="12"/>
    <w:uiPriority w:val="47"/>
    <w:pPr>
      <w:spacing w:after="0" w:line="240" w:lineRule="auto"/>
    </w:pPr>
    <w:tblPr>
      <w:tblBorders>
        <w:top w:val="single" w:color="FFB45E" w:themeColor="accent1" w:themeTint="99" w:sz="2" w:space="0"/>
        <w:bottom w:val="single" w:color="FFB45E" w:themeColor="accent1" w:themeTint="99" w:sz="2" w:space="0"/>
        <w:insideH w:val="single" w:color="FFB45E" w:themeColor="accent1" w:themeTint="99" w:sz="2" w:space="0"/>
        <w:insideV w:val="single" w:color="FFB45E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B45E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B45E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</w:style>
  <w:style w:type="table" w:customStyle="1" w:styleId="283">
    <w:name w:val="Grid Table 2 Accent 2"/>
    <w:basedOn w:val="12"/>
    <w:uiPriority w:val="47"/>
    <w:pPr>
      <w:spacing w:after="0" w:line="240" w:lineRule="auto"/>
    </w:pPr>
    <w:tblPr>
      <w:tblBorders>
        <w:top w:val="single" w:color="C2CE8A" w:themeColor="accent2" w:themeTint="99" w:sz="2" w:space="0"/>
        <w:bottom w:val="single" w:color="C2CE8A" w:themeColor="accent2" w:themeTint="99" w:sz="2" w:space="0"/>
        <w:insideH w:val="single" w:color="C2CE8A" w:themeColor="accent2" w:themeTint="99" w:sz="2" w:space="0"/>
        <w:insideV w:val="single" w:color="C2CE8A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2CE8A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2CE8A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</w:style>
  <w:style w:type="table" w:customStyle="1" w:styleId="284">
    <w:name w:val="Grid Table 2 Accent 3"/>
    <w:basedOn w:val="12"/>
    <w:uiPriority w:val="47"/>
    <w:pPr>
      <w:spacing w:after="0" w:line="240" w:lineRule="auto"/>
    </w:pPr>
    <w:tblPr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EF85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EF85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</w:style>
  <w:style w:type="table" w:customStyle="1" w:styleId="285">
    <w:name w:val="Grid Table 2 Accent 4"/>
    <w:basedOn w:val="12"/>
    <w:uiPriority w:val="47"/>
    <w:pPr>
      <w:spacing w:after="0" w:line="240" w:lineRule="auto"/>
    </w:pPr>
    <w:tblPr>
      <w:tblBorders>
        <w:top w:val="single" w:color="65D6FF" w:themeColor="accent4" w:themeTint="99" w:sz="2" w:space="0"/>
        <w:bottom w:val="single" w:color="65D6FF" w:themeColor="accent4" w:themeTint="99" w:sz="2" w:space="0"/>
        <w:insideH w:val="single" w:color="65D6FF" w:themeColor="accent4" w:themeTint="99" w:sz="2" w:space="0"/>
        <w:insideV w:val="single" w:color="65D6FF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5D6F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5D6F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</w:style>
  <w:style w:type="table" w:customStyle="1" w:styleId="286">
    <w:name w:val="Grid Table 2 Accent 5"/>
    <w:basedOn w:val="12"/>
    <w:uiPriority w:val="47"/>
    <w:pPr>
      <w:spacing w:after="0" w:line="240" w:lineRule="auto"/>
    </w:pPr>
    <w:tblPr>
      <w:tblBorders>
        <w:top w:val="single" w:color="FF5ABC" w:themeColor="accent5" w:themeTint="99" w:sz="2" w:space="0"/>
        <w:bottom w:val="single" w:color="FF5ABC" w:themeColor="accent5" w:themeTint="99" w:sz="2" w:space="0"/>
        <w:insideH w:val="single" w:color="FF5ABC" w:themeColor="accent5" w:themeTint="99" w:sz="2" w:space="0"/>
        <w:insideV w:val="single" w:color="FF5ABC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5AB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5AB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</w:style>
  <w:style w:type="table" w:customStyle="1" w:styleId="287">
    <w:name w:val="Grid Table 2 Accent 6"/>
    <w:basedOn w:val="12"/>
    <w:uiPriority w:val="47"/>
    <w:pPr>
      <w:spacing w:after="0" w:line="240" w:lineRule="auto"/>
    </w:pPr>
    <w:tblPr>
      <w:tblBorders>
        <w:top w:val="single" w:color="BC8AC9" w:themeColor="accent6" w:themeTint="99" w:sz="2" w:space="0"/>
        <w:bottom w:val="single" w:color="BC8AC9" w:themeColor="accent6" w:themeTint="99" w:sz="2" w:space="0"/>
        <w:insideH w:val="single" w:color="BC8AC9" w:themeColor="accent6" w:themeTint="99" w:sz="2" w:space="0"/>
        <w:insideV w:val="single" w:color="BC8AC9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C8A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288">
    <w:name w:val="Grid Table 3"/>
    <w:basedOn w:val="12"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9">
    <w:name w:val="Grid Table 3 Accent 1"/>
    <w:basedOn w:val="12"/>
    <w:uiPriority w:val="48"/>
    <w:pPr>
      <w:spacing w:after="0" w:line="240" w:lineRule="auto"/>
    </w:pPr>
    <w:tblPr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  <w:tblStylePr w:type="neCell">
      <w:tcPr>
        <w:tcBorders>
          <w:bottom w:val="single" w:color="FFB45E" w:themeColor="accent1" w:themeTint="99" w:sz="4" w:space="0"/>
        </w:tcBorders>
      </w:tcPr>
    </w:tblStylePr>
    <w:tblStylePr w:type="nwCell">
      <w:tcPr>
        <w:tcBorders>
          <w:bottom w:val="single" w:color="FFB45E" w:themeColor="accent1" w:themeTint="99" w:sz="4" w:space="0"/>
        </w:tcBorders>
      </w:tcPr>
    </w:tblStylePr>
    <w:tblStylePr w:type="seCell">
      <w:tcPr>
        <w:tcBorders>
          <w:top w:val="single" w:color="FFB45E" w:themeColor="accent1" w:themeTint="99" w:sz="4" w:space="0"/>
        </w:tcBorders>
      </w:tcPr>
    </w:tblStylePr>
    <w:tblStylePr w:type="swCell">
      <w:tcPr>
        <w:tcBorders>
          <w:top w:val="single" w:color="FFB45E" w:themeColor="accent1" w:themeTint="99" w:sz="4" w:space="0"/>
        </w:tcBorders>
      </w:tcPr>
    </w:tblStylePr>
  </w:style>
  <w:style w:type="table" w:customStyle="1" w:styleId="290">
    <w:name w:val="Grid Table 3 Accent 2"/>
    <w:basedOn w:val="12"/>
    <w:uiPriority w:val="48"/>
    <w:pPr>
      <w:spacing w:after="0" w:line="240" w:lineRule="auto"/>
    </w:pPr>
    <w:tblPr>
      <w:tblBorders>
        <w:top w:val="single" w:color="C2CE8A" w:themeColor="accent2" w:themeTint="99" w:sz="4" w:space="0"/>
        <w:left w:val="single" w:color="C2CE8A" w:themeColor="accent2" w:themeTint="99" w:sz="4" w:space="0"/>
        <w:bottom w:val="single" w:color="C2CE8A" w:themeColor="accent2" w:themeTint="99" w:sz="4" w:space="0"/>
        <w:right w:val="single" w:color="C2CE8A" w:themeColor="accent2" w:themeTint="99" w:sz="4" w:space="0"/>
        <w:insideH w:val="single" w:color="C2CE8A" w:themeColor="accent2" w:themeTint="99" w:sz="4" w:space="0"/>
        <w:insideV w:val="single" w:color="C2CE8A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  <w:tblStylePr w:type="neCell">
      <w:tcPr>
        <w:tcBorders>
          <w:bottom w:val="single" w:color="C2CE8A" w:themeColor="accent2" w:themeTint="99" w:sz="4" w:space="0"/>
        </w:tcBorders>
      </w:tcPr>
    </w:tblStylePr>
    <w:tblStylePr w:type="nwCell">
      <w:tcPr>
        <w:tcBorders>
          <w:bottom w:val="single" w:color="C2CE8A" w:themeColor="accent2" w:themeTint="99" w:sz="4" w:space="0"/>
        </w:tcBorders>
      </w:tcPr>
    </w:tblStylePr>
    <w:tblStylePr w:type="seCell">
      <w:tcPr>
        <w:tcBorders>
          <w:top w:val="single" w:color="C2CE8A" w:themeColor="accent2" w:themeTint="99" w:sz="4" w:space="0"/>
        </w:tcBorders>
      </w:tcPr>
    </w:tblStylePr>
    <w:tblStylePr w:type="swCell">
      <w:tcPr>
        <w:tcBorders>
          <w:top w:val="single" w:color="C2CE8A" w:themeColor="accent2" w:themeTint="99" w:sz="4" w:space="0"/>
        </w:tcBorders>
      </w:tcPr>
    </w:tblStylePr>
  </w:style>
  <w:style w:type="table" w:customStyle="1" w:styleId="291">
    <w:name w:val="Grid Table 3 Accent 3"/>
    <w:basedOn w:val="12"/>
    <w:uiPriority w:val="48"/>
    <w:pPr>
      <w:spacing w:after="0" w:line="240" w:lineRule="auto"/>
    </w:pPr>
    <w:tblPr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  <w:tblStylePr w:type="neCell">
      <w:tcPr>
        <w:tcBorders>
          <w:bottom w:val="single" w:color="EEF85B" w:themeColor="accent3" w:themeTint="99" w:sz="4" w:space="0"/>
        </w:tcBorders>
      </w:tcPr>
    </w:tblStylePr>
    <w:tblStylePr w:type="nwCell">
      <w:tcPr>
        <w:tcBorders>
          <w:bottom w:val="single" w:color="EEF85B" w:themeColor="accent3" w:themeTint="99" w:sz="4" w:space="0"/>
        </w:tcBorders>
      </w:tcPr>
    </w:tblStylePr>
    <w:tblStylePr w:type="seCell">
      <w:tcPr>
        <w:tcBorders>
          <w:top w:val="single" w:color="EEF85B" w:themeColor="accent3" w:themeTint="99" w:sz="4" w:space="0"/>
        </w:tcBorders>
      </w:tcPr>
    </w:tblStylePr>
    <w:tblStylePr w:type="swCell">
      <w:tcPr>
        <w:tcBorders>
          <w:top w:val="single" w:color="EEF85B" w:themeColor="accent3" w:themeTint="99" w:sz="4" w:space="0"/>
        </w:tcBorders>
      </w:tcPr>
    </w:tblStylePr>
  </w:style>
  <w:style w:type="table" w:customStyle="1" w:styleId="292">
    <w:name w:val="Grid Table 3 Accent 4"/>
    <w:basedOn w:val="12"/>
    <w:uiPriority w:val="48"/>
    <w:pPr>
      <w:spacing w:after="0" w:line="240" w:lineRule="auto"/>
    </w:pPr>
    <w:tblPr>
      <w:tblBorders>
        <w:top w:val="single" w:color="65D6FF" w:themeColor="accent4" w:themeTint="99" w:sz="4" w:space="0"/>
        <w:left w:val="single" w:color="65D6FF" w:themeColor="accent4" w:themeTint="99" w:sz="4" w:space="0"/>
        <w:bottom w:val="single" w:color="65D6FF" w:themeColor="accent4" w:themeTint="99" w:sz="4" w:space="0"/>
        <w:right w:val="single" w:color="65D6FF" w:themeColor="accent4" w:themeTint="99" w:sz="4" w:space="0"/>
        <w:insideH w:val="single" w:color="65D6FF" w:themeColor="accent4" w:themeTint="99" w:sz="4" w:space="0"/>
        <w:insideV w:val="single" w:color="65D6F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  <w:tblStylePr w:type="neCell">
      <w:tcPr>
        <w:tcBorders>
          <w:bottom w:val="single" w:color="65D6FF" w:themeColor="accent4" w:themeTint="99" w:sz="4" w:space="0"/>
        </w:tcBorders>
      </w:tcPr>
    </w:tblStylePr>
    <w:tblStylePr w:type="nwCell">
      <w:tcPr>
        <w:tcBorders>
          <w:bottom w:val="single" w:color="65D6FF" w:themeColor="accent4" w:themeTint="99" w:sz="4" w:space="0"/>
        </w:tcBorders>
      </w:tcPr>
    </w:tblStylePr>
    <w:tblStylePr w:type="seCell">
      <w:tcPr>
        <w:tcBorders>
          <w:top w:val="single" w:color="65D6FF" w:themeColor="accent4" w:themeTint="99" w:sz="4" w:space="0"/>
        </w:tcBorders>
      </w:tcPr>
    </w:tblStylePr>
    <w:tblStylePr w:type="swCell">
      <w:tcPr>
        <w:tcBorders>
          <w:top w:val="single" w:color="65D6FF" w:themeColor="accent4" w:themeTint="99" w:sz="4" w:space="0"/>
        </w:tcBorders>
      </w:tcPr>
    </w:tblStylePr>
  </w:style>
  <w:style w:type="table" w:customStyle="1" w:styleId="293">
    <w:name w:val="Grid Table 3 Accent 5"/>
    <w:basedOn w:val="12"/>
    <w:uiPriority w:val="48"/>
    <w:pPr>
      <w:spacing w:after="0" w:line="240" w:lineRule="auto"/>
    </w:pPr>
    <w:tblPr>
      <w:tblBorders>
        <w:top w:val="single" w:color="FF5ABC" w:themeColor="accent5" w:themeTint="99" w:sz="4" w:space="0"/>
        <w:left w:val="single" w:color="FF5ABC" w:themeColor="accent5" w:themeTint="99" w:sz="4" w:space="0"/>
        <w:bottom w:val="single" w:color="FF5ABC" w:themeColor="accent5" w:themeTint="99" w:sz="4" w:space="0"/>
        <w:right w:val="single" w:color="FF5ABC" w:themeColor="accent5" w:themeTint="99" w:sz="4" w:space="0"/>
        <w:insideH w:val="single" w:color="FF5ABC" w:themeColor="accent5" w:themeTint="99" w:sz="4" w:space="0"/>
        <w:insideV w:val="single" w:color="FF5AB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  <w:tblStylePr w:type="neCell">
      <w:tcPr>
        <w:tcBorders>
          <w:bottom w:val="single" w:color="FF5ABC" w:themeColor="accent5" w:themeTint="99" w:sz="4" w:space="0"/>
        </w:tcBorders>
      </w:tcPr>
    </w:tblStylePr>
    <w:tblStylePr w:type="nwCell">
      <w:tcPr>
        <w:tcBorders>
          <w:bottom w:val="single" w:color="FF5ABC" w:themeColor="accent5" w:themeTint="99" w:sz="4" w:space="0"/>
        </w:tcBorders>
      </w:tcPr>
    </w:tblStylePr>
    <w:tblStylePr w:type="seCell">
      <w:tcPr>
        <w:tcBorders>
          <w:top w:val="single" w:color="FF5ABC" w:themeColor="accent5" w:themeTint="99" w:sz="4" w:space="0"/>
        </w:tcBorders>
      </w:tcPr>
    </w:tblStylePr>
    <w:tblStylePr w:type="swCell">
      <w:tcPr>
        <w:tcBorders>
          <w:top w:val="single" w:color="FF5ABC" w:themeColor="accent5" w:themeTint="99" w:sz="4" w:space="0"/>
        </w:tcBorders>
      </w:tcPr>
    </w:tblStylePr>
  </w:style>
  <w:style w:type="table" w:customStyle="1" w:styleId="294">
    <w:name w:val="Grid Table 3 Accent 6"/>
    <w:basedOn w:val="12"/>
    <w:uiPriority w:val="48"/>
    <w:pPr>
      <w:spacing w:after="0" w:line="240" w:lineRule="auto"/>
    </w:p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table" w:customStyle="1" w:styleId="295">
    <w:name w:val="Grid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6">
    <w:name w:val="Grid Table 4 Accent 1"/>
    <w:basedOn w:val="12"/>
    <w:uiPriority w:val="49"/>
    <w:pPr>
      <w:spacing w:after="0" w:line="240" w:lineRule="auto"/>
    </w:pPr>
    <w:tblPr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38200" w:themeColor="accent1" w:sz="4" w:space="0"/>
          <w:left w:val="single" w:color="F38200" w:themeColor="accent1" w:sz="4" w:space="0"/>
          <w:bottom w:val="single" w:color="F38200" w:themeColor="accent1" w:sz="4" w:space="0"/>
          <w:right w:val="single" w:color="F38200" w:themeColor="accent1" w:sz="4" w:space="0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cPr>
        <w:tcBorders>
          <w:top w:val="double" w:color="F382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</w:style>
  <w:style w:type="table" w:customStyle="1" w:styleId="297">
    <w:name w:val="Grid Table 4 Accent 2"/>
    <w:basedOn w:val="12"/>
    <w:uiPriority w:val="49"/>
    <w:pPr>
      <w:spacing w:after="0" w:line="240" w:lineRule="auto"/>
    </w:pPr>
    <w:tblPr>
      <w:tblBorders>
        <w:top w:val="single" w:color="C2CE8A" w:themeColor="accent2" w:themeTint="99" w:sz="4" w:space="0"/>
        <w:left w:val="single" w:color="C2CE8A" w:themeColor="accent2" w:themeTint="99" w:sz="4" w:space="0"/>
        <w:bottom w:val="single" w:color="C2CE8A" w:themeColor="accent2" w:themeTint="99" w:sz="4" w:space="0"/>
        <w:right w:val="single" w:color="C2CE8A" w:themeColor="accent2" w:themeTint="99" w:sz="4" w:space="0"/>
        <w:insideH w:val="single" w:color="C2CE8A" w:themeColor="accent2" w:themeTint="99" w:sz="4" w:space="0"/>
        <w:insideV w:val="single" w:color="C2CE8A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</w:style>
  <w:style w:type="table" w:customStyle="1" w:styleId="298">
    <w:name w:val="Grid Table 4 Accent 3"/>
    <w:basedOn w:val="12"/>
    <w:uiPriority w:val="49"/>
    <w:pPr>
      <w:spacing w:after="0" w:line="240" w:lineRule="auto"/>
    </w:pPr>
    <w:tblPr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</w:style>
  <w:style w:type="table" w:customStyle="1" w:styleId="299">
    <w:name w:val="Grid Table 4 Accent 4"/>
    <w:basedOn w:val="12"/>
    <w:uiPriority w:val="49"/>
    <w:pPr>
      <w:spacing w:after="0" w:line="240" w:lineRule="auto"/>
    </w:pPr>
    <w:tblPr>
      <w:tblBorders>
        <w:top w:val="single" w:color="65D6FF" w:themeColor="accent4" w:themeTint="99" w:sz="4" w:space="0"/>
        <w:left w:val="single" w:color="65D6FF" w:themeColor="accent4" w:themeTint="99" w:sz="4" w:space="0"/>
        <w:bottom w:val="single" w:color="65D6FF" w:themeColor="accent4" w:themeTint="99" w:sz="4" w:space="0"/>
        <w:right w:val="single" w:color="65D6FF" w:themeColor="accent4" w:themeTint="99" w:sz="4" w:space="0"/>
        <w:insideH w:val="single" w:color="65D6FF" w:themeColor="accent4" w:themeTint="99" w:sz="4" w:space="0"/>
        <w:insideV w:val="single" w:color="65D6F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</w:style>
  <w:style w:type="table" w:customStyle="1" w:styleId="300">
    <w:name w:val="Grid Table 4 Accent 5"/>
    <w:basedOn w:val="12"/>
    <w:uiPriority w:val="49"/>
    <w:pPr>
      <w:spacing w:after="0" w:line="240" w:lineRule="auto"/>
    </w:pPr>
    <w:tblPr>
      <w:tblBorders>
        <w:top w:val="single" w:color="FF5ABC" w:themeColor="accent5" w:themeTint="99" w:sz="4" w:space="0"/>
        <w:left w:val="single" w:color="FF5ABC" w:themeColor="accent5" w:themeTint="99" w:sz="4" w:space="0"/>
        <w:bottom w:val="single" w:color="FF5ABC" w:themeColor="accent5" w:themeTint="99" w:sz="4" w:space="0"/>
        <w:right w:val="single" w:color="FF5ABC" w:themeColor="accent5" w:themeTint="99" w:sz="4" w:space="0"/>
        <w:insideH w:val="single" w:color="FF5ABC" w:themeColor="accent5" w:themeTint="99" w:sz="4" w:space="0"/>
        <w:insideV w:val="single" w:color="FF5AB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C008C" w:themeColor="accent5" w:sz="4" w:space="0"/>
          <w:left w:val="single" w:color="EC008C" w:themeColor="accent5" w:sz="4" w:space="0"/>
          <w:bottom w:val="single" w:color="EC008C" w:themeColor="accent5" w:sz="4" w:space="0"/>
          <w:right w:val="single" w:color="EC008C" w:themeColor="accent5" w:sz="4" w:space="0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cPr>
        <w:tcBorders>
          <w:top w:val="double" w:color="EC008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</w:style>
  <w:style w:type="table" w:customStyle="1" w:styleId="301">
    <w:name w:val="Grid Table 4 Accent 6"/>
    <w:basedOn w:val="12"/>
    <w:uiPriority w:val="49"/>
    <w:pPr>
      <w:spacing w:after="0" w:line="240" w:lineRule="auto"/>
    </w:p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02">
    <w:name w:val="Grid Table 5 Dark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3">
    <w:name w:val="Grid Table 5 Dark Accent 1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C9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38200" w:themeFill="accent1"/>
      </w:tcPr>
    </w:tblStylePr>
    <w:tblStylePr w:type="band1Vert">
      <w:tcPr>
        <w:shd w:val="clear" w:color="auto" w:fill="FFCD94" w:themeFill="accent1" w:themeFillTint="66"/>
      </w:tcPr>
    </w:tblStylePr>
    <w:tblStylePr w:type="band1Horz">
      <w:tcPr>
        <w:shd w:val="clear" w:color="auto" w:fill="FFCD94" w:themeFill="accent1" w:themeFillTint="66"/>
      </w:tcPr>
    </w:tblStylePr>
  </w:style>
  <w:style w:type="table" w:customStyle="1" w:styleId="304">
    <w:name w:val="Grid Table 5 Dark Accent 2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8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cPr>
        <w:shd w:val="clear" w:color="auto" w:fill="D6DEB1" w:themeFill="accent2" w:themeFillTint="66"/>
      </w:tcPr>
    </w:tblStylePr>
    <w:tblStylePr w:type="band1Horz">
      <w:tcPr>
        <w:shd w:val="clear" w:color="auto" w:fill="D6DEB1" w:themeFill="accent2" w:themeFillTint="66"/>
      </w:tcPr>
    </w:tblStylePr>
  </w:style>
  <w:style w:type="table" w:customStyle="1" w:styleId="305">
    <w:name w:val="Grid Table 5 Dark Accent 3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cPr>
        <w:shd w:val="clear" w:color="auto" w:fill="F4FA92" w:themeFill="accent3" w:themeFillTint="66"/>
      </w:tcPr>
    </w:tblStylePr>
    <w:tblStylePr w:type="band1Horz">
      <w:tcPr>
        <w:shd w:val="clear" w:color="auto" w:fill="F4FA92" w:themeFill="accent3" w:themeFillTint="66"/>
      </w:tcPr>
    </w:tblStylePr>
  </w:style>
  <w:style w:type="table" w:customStyle="1" w:styleId="306">
    <w:name w:val="Grid Table 5 Dark Accent 4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E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cPr>
        <w:shd w:val="clear" w:color="auto" w:fill="99E4FF" w:themeFill="accent4" w:themeFillTint="66"/>
      </w:tcPr>
    </w:tblStylePr>
    <w:tblStylePr w:type="band1Horz">
      <w:tcPr>
        <w:shd w:val="clear" w:color="auto" w:fill="99E4FF" w:themeFill="accent4" w:themeFillTint="66"/>
      </w:tcPr>
    </w:tblStylePr>
  </w:style>
  <w:style w:type="table" w:customStyle="1" w:styleId="307">
    <w:name w:val="Grid Table 5 Dark Accent 5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C008C" w:themeFill="accent5"/>
      </w:tcPr>
    </w:tblStylePr>
    <w:tblStylePr w:type="band1Vert">
      <w:tcPr>
        <w:shd w:val="clear" w:color="auto" w:fill="FF91D2" w:themeFill="accent5" w:themeFillTint="66"/>
      </w:tcPr>
    </w:tblStylePr>
    <w:tblStylePr w:type="band1Horz">
      <w:tcPr>
        <w:shd w:val="clear" w:color="auto" w:fill="FF91D2" w:themeFill="accent5" w:themeFillTint="66"/>
      </w:tcPr>
    </w:tblStylePr>
  </w:style>
  <w:style w:type="table" w:customStyle="1" w:styleId="308">
    <w:name w:val="Grid Table 5 Dark Accent 6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cPr>
        <w:shd w:val="clear" w:color="auto" w:fill="D2B1DB" w:themeFill="accent6" w:themeFillTint="66"/>
      </w:tcPr>
    </w:tblStylePr>
    <w:tblStylePr w:type="band1Horz">
      <w:tcPr>
        <w:shd w:val="clear" w:color="auto" w:fill="D2B1DB" w:themeFill="accent6" w:themeFillTint="66"/>
      </w:tcPr>
    </w:tblStylePr>
  </w:style>
  <w:style w:type="table" w:customStyle="1" w:styleId="309">
    <w:name w:val="Grid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0">
    <w:name w:val="Grid Table 6 Colorful Accent 1"/>
    <w:basedOn w:val="12"/>
    <w:uiPriority w:val="51"/>
    <w:pPr>
      <w:spacing w:after="0" w:line="240" w:lineRule="auto"/>
    </w:pPr>
    <w:rPr>
      <w:color w:val="B66100" w:themeColor="accent1" w:themeShade="BF"/>
    </w:rPr>
    <w:tblPr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FFB45E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</w:style>
  <w:style w:type="table" w:customStyle="1" w:styleId="311">
    <w:name w:val="Grid Table 6 Colorful Accent 2"/>
    <w:basedOn w:val="12"/>
    <w:uiPriority w:val="51"/>
    <w:pPr>
      <w:spacing w:after="0" w:line="240" w:lineRule="auto"/>
    </w:pPr>
    <w:rPr>
      <w:color w:val="6F7C34" w:themeColor="accent2" w:themeShade="BF"/>
    </w:rPr>
    <w:tblPr>
      <w:tblBorders>
        <w:top w:val="single" w:color="C2CE8A" w:themeColor="accent2" w:themeTint="99" w:sz="4" w:space="0"/>
        <w:left w:val="single" w:color="C2CE8A" w:themeColor="accent2" w:themeTint="99" w:sz="4" w:space="0"/>
        <w:bottom w:val="single" w:color="C2CE8A" w:themeColor="accent2" w:themeTint="99" w:sz="4" w:space="0"/>
        <w:right w:val="single" w:color="C2CE8A" w:themeColor="accent2" w:themeTint="99" w:sz="4" w:space="0"/>
        <w:insideH w:val="single" w:color="C2CE8A" w:themeColor="accent2" w:themeTint="99" w:sz="4" w:space="0"/>
        <w:insideV w:val="single" w:color="C2CE8A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C2CE8A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C2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</w:style>
  <w:style w:type="table" w:customStyle="1" w:styleId="312">
    <w:name w:val="Grid Table 6 Colorful Accent 3"/>
    <w:basedOn w:val="12"/>
    <w:uiPriority w:val="51"/>
    <w:pPr>
      <w:spacing w:after="0" w:line="240" w:lineRule="auto"/>
    </w:pPr>
    <w:rPr>
      <w:color w:val="9AA307" w:themeColor="accent3" w:themeShade="BF"/>
    </w:rPr>
    <w:tblPr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</w:style>
  <w:style w:type="table" w:customStyle="1" w:styleId="313">
    <w:name w:val="Grid Table 6 Colorful Accent 4"/>
    <w:basedOn w:val="12"/>
    <w:uiPriority w:val="51"/>
    <w:pPr>
      <w:spacing w:after="0" w:line="240" w:lineRule="auto"/>
    </w:pPr>
    <w:rPr>
      <w:color w:val="008DBF" w:themeColor="accent4" w:themeShade="BF"/>
    </w:rPr>
    <w:tblPr>
      <w:tblBorders>
        <w:top w:val="single" w:color="65D6FF" w:themeColor="accent4" w:themeTint="99" w:sz="4" w:space="0"/>
        <w:left w:val="single" w:color="65D6FF" w:themeColor="accent4" w:themeTint="99" w:sz="4" w:space="0"/>
        <w:bottom w:val="single" w:color="65D6FF" w:themeColor="accent4" w:themeTint="99" w:sz="4" w:space="0"/>
        <w:right w:val="single" w:color="65D6FF" w:themeColor="accent4" w:themeTint="99" w:sz="4" w:space="0"/>
        <w:insideH w:val="single" w:color="65D6FF" w:themeColor="accent4" w:themeTint="99" w:sz="4" w:space="0"/>
        <w:insideV w:val="single" w:color="65D6FF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65D6F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65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</w:style>
  <w:style w:type="table" w:customStyle="1" w:styleId="314">
    <w:name w:val="Grid Table 6 Colorful Accent 5"/>
    <w:basedOn w:val="12"/>
    <w:uiPriority w:val="51"/>
    <w:pPr>
      <w:spacing w:after="0" w:line="240" w:lineRule="auto"/>
    </w:pPr>
    <w:rPr>
      <w:color w:val="B10069" w:themeColor="accent5" w:themeShade="BF"/>
    </w:rPr>
    <w:tblPr>
      <w:tblBorders>
        <w:top w:val="single" w:color="FF5ABC" w:themeColor="accent5" w:themeTint="99" w:sz="4" w:space="0"/>
        <w:left w:val="single" w:color="FF5ABC" w:themeColor="accent5" w:themeTint="99" w:sz="4" w:space="0"/>
        <w:bottom w:val="single" w:color="FF5ABC" w:themeColor="accent5" w:themeTint="99" w:sz="4" w:space="0"/>
        <w:right w:val="single" w:color="FF5ABC" w:themeColor="accent5" w:themeTint="99" w:sz="4" w:space="0"/>
        <w:insideH w:val="single" w:color="FF5ABC" w:themeColor="accent5" w:themeTint="99" w:sz="4" w:space="0"/>
        <w:insideV w:val="single" w:color="FF5ABC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FF5AB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FF5AB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</w:style>
  <w:style w:type="table" w:customStyle="1" w:styleId="315">
    <w:name w:val="Grid Table 6 Colorful Accent 6"/>
    <w:basedOn w:val="12"/>
    <w:uiPriority w:val="51"/>
    <w:pPr>
      <w:spacing w:after="0" w:line="240" w:lineRule="auto"/>
    </w:pPr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16">
    <w:name w:val="Grid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7">
    <w:name w:val="Grid Table 7 Colorful Accent 1"/>
    <w:basedOn w:val="12"/>
    <w:uiPriority w:val="52"/>
    <w:pPr>
      <w:spacing w:after="0" w:line="240" w:lineRule="auto"/>
    </w:pPr>
    <w:rPr>
      <w:color w:val="B66100" w:themeColor="accent1" w:themeShade="BF"/>
    </w:rPr>
    <w:tblPr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  <w:tblStylePr w:type="neCell">
      <w:tcPr>
        <w:tcBorders>
          <w:bottom w:val="single" w:color="FFB45E" w:themeColor="accent1" w:themeTint="99" w:sz="4" w:space="0"/>
        </w:tcBorders>
      </w:tcPr>
    </w:tblStylePr>
    <w:tblStylePr w:type="nwCell">
      <w:tcPr>
        <w:tcBorders>
          <w:bottom w:val="single" w:color="FFB45E" w:themeColor="accent1" w:themeTint="99" w:sz="4" w:space="0"/>
        </w:tcBorders>
      </w:tcPr>
    </w:tblStylePr>
    <w:tblStylePr w:type="seCell">
      <w:tcPr>
        <w:tcBorders>
          <w:top w:val="single" w:color="FFB45E" w:themeColor="accent1" w:themeTint="99" w:sz="4" w:space="0"/>
        </w:tcBorders>
      </w:tcPr>
    </w:tblStylePr>
    <w:tblStylePr w:type="swCell">
      <w:tcPr>
        <w:tcBorders>
          <w:top w:val="single" w:color="FFB45E" w:themeColor="accent1" w:themeTint="99" w:sz="4" w:space="0"/>
        </w:tcBorders>
      </w:tcPr>
    </w:tblStylePr>
  </w:style>
  <w:style w:type="table" w:customStyle="1" w:styleId="318">
    <w:name w:val="Grid Table 7 Colorful Accent 2"/>
    <w:basedOn w:val="12"/>
    <w:uiPriority w:val="52"/>
    <w:pPr>
      <w:spacing w:after="0" w:line="240" w:lineRule="auto"/>
    </w:pPr>
    <w:rPr>
      <w:color w:val="6F7C34" w:themeColor="accent2" w:themeShade="BF"/>
    </w:rPr>
    <w:tblPr>
      <w:tblBorders>
        <w:top w:val="single" w:color="C2CE8A" w:themeColor="accent2" w:themeTint="99" w:sz="4" w:space="0"/>
        <w:left w:val="single" w:color="C2CE8A" w:themeColor="accent2" w:themeTint="99" w:sz="4" w:space="0"/>
        <w:bottom w:val="single" w:color="C2CE8A" w:themeColor="accent2" w:themeTint="99" w:sz="4" w:space="0"/>
        <w:right w:val="single" w:color="C2CE8A" w:themeColor="accent2" w:themeTint="99" w:sz="4" w:space="0"/>
        <w:insideH w:val="single" w:color="C2CE8A" w:themeColor="accent2" w:themeTint="99" w:sz="4" w:space="0"/>
        <w:insideV w:val="single" w:color="C2CE8A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  <w:tblStylePr w:type="neCell">
      <w:tcPr>
        <w:tcBorders>
          <w:bottom w:val="single" w:color="C2CE8A" w:themeColor="accent2" w:themeTint="99" w:sz="4" w:space="0"/>
        </w:tcBorders>
      </w:tcPr>
    </w:tblStylePr>
    <w:tblStylePr w:type="nwCell">
      <w:tcPr>
        <w:tcBorders>
          <w:bottom w:val="single" w:color="C2CE8A" w:themeColor="accent2" w:themeTint="99" w:sz="4" w:space="0"/>
        </w:tcBorders>
      </w:tcPr>
    </w:tblStylePr>
    <w:tblStylePr w:type="seCell">
      <w:tcPr>
        <w:tcBorders>
          <w:top w:val="single" w:color="C2CE8A" w:themeColor="accent2" w:themeTint="99" w:sz="4" w:space="0"/>
        </w:tcBorders>
      </w:tcPr>
    </w:tblStylePr>
    <w:tblStylePr w:type="swCell">
      <w:tcPr>
        <w:tcBorders>
          <w:top w:val="single" w:color="C2CE8A" w:themeColor="accent2" w:themeTint="99" w:sz="4" w:space="0"/>
        </w:tcBorders>
      </w:tcPr>
    </w:tblStylePr>
  </w:style>
  <w:style w:type="table" w:customStyle="1" w:styleId="319">
    <w:name w:val="Grid Table 7 Colorful Accent 3"/>
    <w:basedOn w:val="12"/>
    <w:uiPriority w:val="52"/>
    <w:pPr>
      <w:spacing w:after="0" w:line="240" w:lineRule="auto"/>
    </w:pPr>
    <w:rPr>
      <w:color w:val="9AA307" w:themeColor="accent3" w:themeShade="BF"/>
    </w:rPr>
    <w:tblPr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  <w:tblStylePr w:type="neCell">
      <w:tcPr>
        <w:tcBorders>
          <w:bottom w:val="single" w:color="EEF85B" w:themeColor="accent3" w:themeTint="99" w:sz="4" w:space="0"/>
        </w:tcBorders>
      </w:tcPr>
    </w:tblStylePr>
    <w:tblStylePr w:type="nwCell">
      <w:tcPr>
        <w:tcBorders>
          <w:bottom w:val="single" w:color="EEF85B" w:themeColor="accent3" w:themeTint="99" w:sz="4" w:space="0"/>
        </w:tcBorders>
      </w:tcPr>
    </w:tblStylePr>
    <w:tblStylePr w:type="seCell">
      <w:tcPr>
        <w:tcBorders>
          <w:top w:val="single" w:color="EEF85B" w:themeColor="accent3" w:themeTint="99" w:sz="4" w:space="0"/>
        </w:tcBorders>
      </w:tcPr>
    </w:tblStylePr>
    <w:tblStylePr w:type="swCell">
      <w:tcPr>
        <w:tcBorders>
          <w:top w:val="single" w:color="EEF85B" w:themeColor="accent3" w:themeTint="99" w:sz="4" w:space="0"/>
        </w:tcBorders>
      </w:tcPr>
    </w:tblStylePr>
  </w:style>
  <w:style w:type="table" w:customStyle="1" w:styleId="320">
    <w:name w:val="Grid Table 7 Colorful Accent 4"/>
    <w:basedOn w:val="12"/>
    <w:uiPriority w:val="52"/>
    <w:pPr>
      <w:spacing w:after="0" w:line="240" w:lineRule="auto"/>
    </w:pPr>
    <w:rPr>
      <w:color w:val="008DBF" w:themeColor="accent4" w:themeShade="BF"/>
    </w:rPr>
    <w:tblPr>
      <w:tblBorders>
        <w:top w:val="single" w:color="65D6FF" w:themeColor="accent4" w:themeTint="99" w:sz="4" w:space="0"/>
        <w:left w:val="single" w:color="65D6FF" w:themeColor="accent4" w:themeTint="99" w:sz="4" w:space="0"/>
        <w:bottom w:val="single" w:color="65D6FF" w:themeColor="accent4" w:themeTint="99" w:sz="4" w:space="0"/>
        <w:right w:val="single" w:color="65D6FF" w:themeColor="accent4" w:themeTint="99" w:sz="4" w:space="0"/>
        <w:insideH w:val="single" w:color="65D6FF" w:themeColor="accent4" w:themeTint="99" w:sz="4" w:space="0"/>
        <w:insideV w:val="single" w:color="65D6F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  <w:tblStylePr w:type="neCell">
      <w:tcPr>
        <w:tcBorders>
          <w:bottom w:val="single" w:color="65D6FF" w:themeColor="accent4" w:themeTint="99" w:sz="4" w:space="0"/>
        </w:tcBorders>
      </w:tcPr>
    </w:tblStylePr>
    <w:tblStylePr w:type="nwCell">
      <w:tcPr>
        <w:tcBorders>
          <w:bottom w:val="single" w:color="65D6FF" w:themeColor="accent4" w:themeTint="99" w:sz="4" w:space="0"/>
        </w:tcBorders>
      </w:tcPr>
    </w:tblStylePr>
    <w:tblStylePr w:type="seCell">
      <w:tcPr>
        <w:tcBorders>
          <w:top w:val="single" w:color="65D6FF" w:themeColor="accent4" w:themeTint="99" w:sz="4" w:space="0"/>
        </w:tcBorders>
      </w:tcPr>
    </w:tblStylePr>
    <w:tblStylePr w:type="swCell">
      <w:tcPr>
        <w:tcBorders>
          <w:top w:val="single" w:color="65D6FF" w:themeColor="accent4" w:themeTint="99" w:sz="4" w:space="0"/>
        </w:tcBorders>
      </w:tcPr>
    </w:tblStylePr>
  </w:style>
  <w:style w:type="table" w:customStyle="1" w:styleId="321">
    <w:name w:val="Grid Table 7 Colorful Accent 5"/>
    <w:basedOn w:val="12"/>
    <w:uiPriority w:val="52"/>
    <w:pPr>
      <w:spacing w:after="0" w:line="240" w:lineRule="auto"/>
    </w:pPr>
    <w:rPr>
      <w:color w:val="B10069" w:themeColor="accent5" w:themeShade="BF"/>
    </w:rPr>
    <w:tblPr>
      <w:tblBorders>
        <w:top w:val="single" w:color="FF5ABC" w:themeColor="accent5" w:themeTint="99" w:sz="4" w:space="0"/>
        <w:left w:val="single" w:color="FF5ABC" w:themeColor="accent5" w:themeTint="99" w:sz="4" w:space="0"/>
        <w:bottom w:val="single" w:color="FF5ABC" w:themeColor="accent5" w:themeTint="99" w:sz="4" w:space="0"/>
        <w:right w:val="single" w:color="FF5ABC" w:themeColor="accent5" w:themeTint="99" w:sz="4" w:space="0"/>
        <w:insideH w:val="single" w:color="FF5ABC" w:themeColor="accent5" w:themeTint="99" w:sz="4" w:space="0"/>
        <w:insideV w:val="single" w:color="FF5AB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  <w:tblStylePr w:type="neCell">
      <w:tcPr>
        <w:tcBorders>
          <w:bottom w:val="single" w:color="FF5ABC" w:themeColor="accent5" w:themeTint="99" w:sz="4" w:space="0"/>
        </w:tcBorders>
      </w:tcPr>
    </w:tblStylePr>
    <w:tblStylePr w:type="nwCell">
      <w:tcPr>
        <w:tcBorders>
          <w:bottom w:val="single" w:color="FF5ABC" w:themeColor="accent5" w:themeTint="99" w:sz="4" w:space="0"/>
        </w:tcBorders>
      </w:tcPr>
    </w:tblStylePr>
    <w:tblStylePr w:type="seCell">
      <w:tcPr>
        <w:tcBorders>
          <w:top w:val="single" w:color="FF5ABC" w:themeColor="accent5" w:themeTint="99" w:sz="4" w:space="0"/>
        </w:tcBorders>
      </w:tcPr>
    </w:tblStylePr>
    <w:tblStylePr w:type="swCell">
      <w:tcPr>
        <w:tcBorders>
          <w:top w:val="single" w:color="FF5ABC" w:themeColor="accent5" w:themeTint="99" w:sz="4" w:space="0"/>
        </w:tcBorders>
      </w:tcPr>
    </w:tblStylePr>
  </w:style>
  <w:style w:type="table" w:customStyle="1" w:styleId="322">
    <w:name w:val="Grid Table 7 Colorful Accent 6"/>
    <w:basedOn w:val="12"/>
    <w:uiPriority w:val="52"/>
    <w:pPr>
      <w:spacing w:after="0" w:line="240" w:lineRule="auto"/>
    </w:pPr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character" w:customStyle="1" w:styleId="323">
    <w:name w:val="Hashtag"/>
    <w:basedOn w:val="11"/>
    <w:semiHidden/>
    <w:unhideWhenUsed/>
    <w:uiPriority w:val="99"/>
    <w:rPr>
      <w:color w:val="2B579A"/>
      <w:sz w:val="22"/>
      <w:shd w:val="clear" w:color="auto" w:fill="E6E6E6"/>
    </w:rPr>
  </w:style>
  <w:style w:type="character" w:customStyle="1" w:styleId="324">
    <w:name w:val="Header Char"/>
    <w:basedOn w:val="11"/>
    <w:link w:val="40"/>
    <w:uiPriority w:val="99"/>
    <w:rPr>
      <w:sz w:val="22"/>
      <w:szCs w:val="20"/>
    </w:rPr>
  </w:style>
  <w:style w:type="character" w:customStyle="1" w:styleId="325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color w:val="794100" w:themeColor="accent1" w:themeShade="80"/>
      <w:sz w:val="24"/>
      <w:szCs w:val="24"/>
    </w:rPr>
  </w:style>
  <w:style w:type="character" w:customStyle="1" w:styleId="326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color w:val="794100" w:themeColor="accent1" w:themeShade="80"/>
      <w:sz w:val="22"/>
      <w:szCs w:val="20"/>
    </w:rPr>
  </w:style>
  <w:style w:type="character" w:customStyle="1" w:styleId="327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794100" w:themeColor="accent1" w:themeShade="80"/>
      <w:sz w:val="22"/>
      <w:szCs w:val="20"/>
    </w:rPr>
  </w:style>
  <w:style w:type="character" w:customStyle="1" w:styleId="328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color w:val="794100" w:themeColor="accent1" w:themeShade="80"/>
      <w:sz w:val="22"/>
      <w:szCs w:val="20"/>
    </w:rPr>
  </w:style>
  <w:style w:type="character" w:customStyle="1" w:styleId="329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794100" w:themeColor="accent1" w:themeShade="80"/>
      <w:sz w:val="22"/>
      <w:szCs w:val="20"/>
    </w:rPr>
  </w:style>
  <w:style w:type="character" w:customStyle="1" w:styleId="330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1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2">
    <w:name w:val="HTML Address Char"/>
    <w:basedOn w:val="11"/>
    <w:link w:val="42"/>
    <w:semiHidden/>
    <w:uiPriority w:val="99"/>
    <w:rPr>
      <w:i/>
      <w:iCs/>
      <w:sz w:val="22"/>
      <w:szCs w:val="20"/>
    </w:rPr>
  </w:style>
  <w:style w:type="character" w:customStyle="1" w:styleId="333">
    <w:name w:val="HTML Preformatted Char"/>
    <w:basedOn w:val="11"/>
    <w:link w:val="47"/>
    <w:semiHidden/>
    <w:uiPriority w:val="99"/>
    <w:rPr>
      <w:rFonts w:ascii="Consolas" w:hAnsi="Consolas"/>
      <w:sz w:val="22"/>
      <w:szCs w:val="20"/>
    </w:rPr>
  </w:style>
  <w:style w:type="character" w:customStyle="1" w:styleId="334">
    <w:name w:val="Intense Emphasis"/>
    <w:basedOn w:val="11"/>
    <w:semiHidden/>
    <w:unhideWhenUsed/>
    <w:qFormat/>
    <w:uiPriority w:val="21"/>
    <w:rPr>
      <w:i/>
      <w:iCs/>
      <w:color w:val="794100" w:themeColor="accent1" w:themeShade="80"/>
      <w:sz w:val="22"/>
    </w:rPr>
  </w:style>
  <w:style w:type="paragraph" w:styleId="335">
    <w:name w:val="Intense Quote"/>
    <w:basedOn w:val="1"/>
    <w:next w:val="1"/>
    <w:link w:val="336"/>
    <w:semiHidden/>
    <w:unhideWhenUsed/>
    <w:qFormat/>
    <w:uiPriority w:val="30"/>
    <w:pPr>
      <w:pBdr>
        <w:top w:val="single" w:color="794100" w:themeColor="accent1" w:themeShade="80" w:sz="4" w:space="10"/>
        <w:bottom w:val="single" w:color="794100" w:themeColor="accent1" w:themeShade="80" w:sz="4" w:space="10"/>
      </w:pBdr>
      <w:spacing w:before="360" w:after="360"/>
      <w:ind w:left="864" w:right="864"/>
      <w:jc w:val="center"/>
    </w:pPr>
    <w:rPr>
      <w:i/>
      <w:iCs/>
      <w:color w:val="794100" w:themeColor="accent1" w:themeShade="80"/>
    </w:rPr>
  </w:style>
  <w:style w:type="character" w:customStyle="1" w:styleId="336">
    <w:name w:val="Intense Quote Char"/>
    <w:basedOn w:val="11"/>
    <w:link w:val="335"/>
    <w:semiHidden/>
    <w:uiPriority w:val="30"/>
    <w:rPr>
      <w:i/>
      <w:iCs/>
      <w:color w:val="794100" w:themeColor="accent1" w:themeShade="80"/>
      <w:sz w:val="22"/>
      <w:szCs w:val="20"/>
    </w:rPr>
  </w:style>
  <w:style w:type="character" w:customStyle="1" w:styleId="337">
    <w:name w:val="Intense Reference"/>
    <w:basedOn w:val="11"/>
    <w:semiHidden/>
    <w:unhideWhenUsed/>
    <w:qFormat/>
    <w:uiPriority w:val="32"/>
    <w:rPr>
      <w:b/>
      <w:bCs/>
      <w:smallCaps/>
      <w:color w:val="794100" w:themeColor="accent1" w:themeShade="80"/>
      <w:spacing w:val="5"/>
      <w:sz w:val="22"/>
    </w:rPr>
  </w:style>
  <w:style w:type="paragraph" w:styleId="338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39">
    <w:name w:val="List Table 1 Light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0">
    <w:name w:val="List Table 1 Light Accent 1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FB45E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</w:style>
  <w:style w:type="table" w:customStyle="1" w:styleId="341">
    <w:name w:val="List Table 1 Light Accent 2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C2CE8A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C2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</w:style>
  <w:style w:type="table" w:customStyle="1" w:styleId="342">
    <w:name w:val="List Table 1 Light Accent 3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EEF85B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</w:style>
  <w:style w:type="table" w:customStyle="1" w:styleId="343">
    <w:name w:val="List Table 1 Light Accent 4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5D6FF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65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</w:style>
  <w:style w:type="table" w:customStyle="1" w:styleId="344">
    <w:name w:val="List Table 1 Light Accent 5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F5ABC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FF5AB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</w:style>
  <w:style w:type="table" w:customStyle="1" w:styleId="345">
    <w:name w:val="List Table 1 Light Accent 6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BC8AC9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46">
    <w:name w:val="List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7">
    <w:name w:val="List Table 2 Accent 1"/>
    <w:basedOn w:val="12"/>
    <w:uiPriority w:val="47"/>
    <w:pPr>
      <w:spacing w:after="0" w:line="240" w:lineRule="auto"/>
    </w:pPr>
    <w:tblPr>
      <w:tblBorders>
        <w:top w:val="single" w:color="FFB45E" w:themeColor="accent1" w:themeTint="99" w:sz="4" w:space="0"/>
        <w:bottom w:val="single" w:color="FFB45E" w:themeColor="accent1" w:themeTint="99" w:sz="4" w:space="0"/>
        <w:insideH w:val="single" w:color="FFB45E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</w:style>
  <w:style w:type="table" w:customStyle="1" w:styleId="348">
    <w:name w:val="List Table 2 Accent 2"/>
    <w:basedOn w:val="12"/>
    <w:uiPriority w:val="47"/>
    <w:pPr>
      <w:spacing w:after="0" w:line="240" w:lineRule="auto"/>
    </w:pPr>
    <w:tblPr>
      <w:tblBorders>
        <w:top w:val="single" w:color="C2CE8A" w:themeColor="accent2" w:themeTint="99" w:sz="4" w:space="0"/>
        <w:bottom w:val="single" w:color="C2CE8A" w:themeColor="accent2" w:themeTint="99" w:sz="4" w:space="0"/>
        <w:insideH w:val="single" w:color="C2CE8A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</w:style>
  <w:style w:type="table" w:customStyle="1" w:styleId="349">
    <w:name w:val="List Table 2 Accent 3"/>
    <w:basedOn w:val="12"/>
    <w:uiPriority w:val="47"/>
    <w:pPr>
      <w:spacing w:after="0" w:line="240" w:lineRule="auto"/>
    </w:pPr>
    <w:tblPr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</w:style>
  <w:style w:type="table" w:customStyle="1" w:styleId="350">
    <w:name w:val="List Table 2 Accent 4"/>
    <w:basedOn w:val="12"/>
    <w:uiPriority w:val="47"/>
    <w:pPr>
      <w:spacing w:after="0" w:line="240" w:lineRule="auto"/>
    </w:pPr>
    <w:tblPr>
      <w:tblBorders>
        <w:top w:val="single" w:color="65D6FF" w:themeColor="accent4" w:themeTint="99" w:sz="4" w:space="0"/>
        <w:bottom w:val="single" w:color="65D6FF" w:themeColor="accent4" w:themeTint="99" w:sz="4" w:space="0"/>
        <w:insideH w:val="single" w:color="65D6F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</w:style>
  <w:style w:type="table" w:customStyle="1" w:styleId="351">
    <w:name w:val="List Table 2 Accent 5"/>
    <w:basedOn w:val="12"/>
    <w:uiPriority w:val="47"/>
    <w:pPr>
      <w:spacing w:after="0" w:line="240" w:lineRule="auto"/>
    </w:pPr>
    <w:tblPr>
      <w:tblBorders>
        <w:top w:val="single" w:color="FF5ABC" w:themeColor="accent5" w:themeTint="99" w:sz="4" w:space="0"/>
        <w:bottom w:val="single" w:color="FF5ABC" w:themeColor="accent5" w:themeTint="99" w:sz="4" w:space="0"/>
        <w:insideH w:val="single" w:color="FF5AB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</w:style>
  <w:style w:type="table" w:customStyle="1" w:styleId="352">
    <w:name w:val="List Table 2 Accent 6"/>
    <w:basedOn w:val="12"/>
    <w:uiPriority w:val="47"/>
    <w:pPr>
      <w:spacing w:after="0" w:line="240" w:lineRule="auto"/>
    </w:pPr>
    <w:tblPr>
      <w:tblBorders>
        <w:top w:val="single" w:color="BC8AC9" w:themeColor="accent6" w:themeTint="99" w:sz="4" w:space="0"/>
        <w:bottom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53">
    <w:name w:val="List Table 3"/>
    <w:basedOn w:val="12"/>
    <w:uiPriority w:val="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4">
    <w:name w:val="List Table 3 Accent 1"/>
    <w:basedOn w:val="12"/>
    <w:uiPriority w:val="48"/>
    <w:pPr>
      <w:spacing w:after="0" w:line="240" w:lineRule="auto"/>
    </w:pPr>
    <w:tblPr>
      <w:tblBorders>
        <w:top w:val="single" w:color="F38200" w:themeColor="accent1" w:sz="4" w:space="0"/>
        <w:left w:val="single" w:color="F38200" w:themeColor="accent1" w:sz="4" w:space="0"/>
        <w:bottom w:val="single" w:color="F38200" w:themeColor="accent1" w:sz="4" w:space="0"/>
        <w:right w:val="single" w:color="F38200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38200" w:themeFill="accent1"/>
      </w:tcPr>
    </w:tblStylePr>
    <w:tblStylePr w:type="lastRow">
      <w:rPr>
        <w:b/>
        <w:bCs/>
      </w:rPr>
      <w:tcPr>
        <w:tcBorders>
          <w:top w:val="double" w:color="F3820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38200" w:themeColor="accent1" w:sz="4" w:space="0"/>
          <w:right w:val="single" w:color="F38200" w:themeColor="accent1" w:sz="4" w:space="0"/>
        </w:tcBorders>
      </w:tcPr>
    </w:tblStylePr>
    <w:tblStylePr w:type="band1Horz">
      <w:tcPr>
        <w:tcBorders>
          <w:top w:val="single" w:color="F38200" w:themeColor="accent1" w:sz="4" w:space="0"/>
          <w:bottom w:val="single" w:color="F38200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38200" w:themeColor="accent1" w:sz="4" w:space="0"/>
          <w:left w:val="nil"/>
        </w:tcBorders>
      </w:tcPr>
    </w:tblStylePr>
    <w:tblStylePr w:type="swCell">
      <w:tcPr>
        <w:tcBorders>
          <w:top w:val="double" w:color="F38200" w:themeColor="accent1" w:sz="4" w:space="0"/>
          <w:right w:val="nil"/>
        </w:tcBorders>
      </w:tcPr>
    </w:tblStylePr>
  </w:style>
  <w:style w:type="table" w:customStyle="1" w:styleId="355">
    <w:name w:val="List Table 3 Accent 2"/>
    <w:basedOn w:val="12"/>
    <w:uiPriority w:val="48"/>
    <w:pPr>
      <w:spacing w:after="0" w:line="240" w:lineRule="auto"/>
    </w:pPr>
    <w:tblPr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A545" w:themeFill="accent2"/>
      </w:tcPr>
    </w:tblStylePr>
    <w:tblStylePr w:type="lastRow">
      <w:rPr>
        <w:b/>
        <w:bCs/>
      </w:rPr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4A545" w:themeColor="accent2" w:sz="4" w:space="0"/>
          <w:left w:val="nil"/>
        </w:tcBorders>
      </w:tcPr>
    </w:tblStylePr>
    <w:tblStylePr w:type="swCell">
      <w:tcPr>
        <w:tcBorders>
          <w:top w:val="double" w:color="94A545" w:themeColor="accent2" w:sz="4" w:space="0"/>
          <w:right w:val="nil"/>
        </w:tcBorders>
      </w:tcPr>
    </w:tblStylePr>
  </w:style>
  <w:style w:type="table" w:customStyle="1" w:styleId="356">
    <w:name w:val="List Table 3 Accent 3"/>
    <w:basedOn w:val="12"/>
    <w:uiPriority w:val="48"/>
    <w:pPr>
      <w:spacing w:after="0" w:line="240" w:lineRule="auto"/>
    </w:pPr>
    <w:tblPr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DDA09" w:themeFill="accent3"/>
      </w:tcPr>
    </w:tblStylePr>
    <w:tblStylePr w:type="lastRow">
      <w:rPr>
        <w:b/>
        <w:bCs/>
      </w:rPr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DDA09" w:themeColor="accent3" w:sz="4" w:space="0"/>
          <w:left w:val="nil"/>
        </w:tcBorders>
      </w:tcPr>
    </w:tblStylePr>
    <w:tblStylePr w:type="swCell">
      <w:tcPr>
        <w:tcBorders>
          <w:top w:val="double" w:color="CDDA09" w:themeColor="accent3" w:sz="4" w:space="0"/>
          <w:right w:val="nil"/>
        </w:tcBorders>
      </w:tcPr>
    </w:tblStylePr>
  </w:style>
  <w:style w:type="table" w:customStyle="1" w:styleId="357">
    <w:name w:val="List Table 3 Accent 4"/>
    <w:basedOn w:val="12"/>
    <w:uiPriority w:val="48"/>
    <w:pPr>
      <w:spacing w:after="0" w:line="240" w:lineRule="auto"/>
    </w:pPr>
    <w:tblPr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BCFF" w:themeFill="accent4"/>
      </w:tcPr>
    </w:tblStylePr>
    <w:tblStylePr w:type="lastRow">
      <w:rPr>
        <w:b/>
        <w:bCs/>
      </w:rPr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BCFF" w:themeColor="accent4" w:sz="4" w:space="0"/>
          <w:left w:val="nil"/>
        </w:tcBorders>
      </w:tcPr>
    </w:tblStylePr>
    <w:tblStylePr w:type="swCell">
      <w:tcPr>
        <w:tcBorders>
          <w:top w:val="double" w:color="00BCFF" w:themeColor="accent4" w:sz="4" w:space="0"/>
          <w:right w:val="nil"/>
        </w:tcBorders>
      </w:tcPr>
    </w:tblStylePr>
  </w:style>
  <w:style w:type="table" w:customStyle="1" w:styleId="358">
    <w:name w:val="List Table 3 Accent 5"/>
    <w:basedOn w:val="12"/>
    <w:uiPriority w:val="48"/>
    <w:pPr>
      <w:spacing w:after="0" w:line="240" w:lineRule="auto"/>
    </w:pPr>
    <w:tblPr>
      <w:tblBorders>
        <w:top w:val="single" w:color="EC008C" w:themeColor="accent5" w:sz="4" w:space="0"/>
        <w:left w:val="single" w:color="EC008C" w:themeColor="accent5" w:sz="4" w:space="0"/>
        <w:bottom w:val="single" w:color="EC008C" w:themeColor="accent5" w:sz="4" w:space="0"/>
        <w:right w:val="single" w:color="EC008C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C008C" w:themeFill="accent5"/>
      </w:tcPr>
    </w:tblStylePr>
    <w:tblStylePr w:type="lastRow">
      <w:rPr>
        <w:b/>
        <w:bCs/>
      </w:rPr>
      <w:tcPr>
        <w:tcBorders>
          <w:top w:val="double" w:color="EC008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C008C" w:themeColor="accent5" w:sz="4" w:space="0"/>
          <w:right w:val="single" w:color="EC008C" w:themeColor="accent5" w:sz="4" w:space="0"/>
        </w:tcBorders>
      </w:tcPr>
    </w:tblStylePr>
    <w:tblStylePr w:type="band1Horz">
      <w:tcPr>
        <w:tcBorders>
          <w:top w:val="single" w:color="EC008C" w:themeColor="accent5" w:sz="4" w:space="0"/>
          <w:bottom w:val="single" w:color="EC008C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C008C" w:themeColor="accent5" w:sz="4" w:space="0"/>
          <w:left w:val="nil"/>
        </w:tcBorders>
      </w:tcPr>
    </w:tblStylePr>
    <w:tblStylePr w:type="swCell">
      <w:tcPr>
        <w:tcBorders>
          <w:top w:val="double" w:color="EC008C" w:themeColor="accent5" w:sz="4" w:space="0"/>
          <w:right w:val="nil"/>
        </w:tcBorders>
      </w:tcPr>
    </w:tblStylePr>
  </w:style>
  <w:style w:type="table" w:customStyle="1" w:styleId="359">
    <w:name w:val="List Table 3 Accent 6"/>
    <w:basedOn w:val="12"/>
    <w:uiPriority w:val="48"/>
    <w:pPr>
      <w:spacing w:after="0" w:line="240" w:lineRule="auto"/>
    </w:pPr>
    <w:tblPr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A479B" w:themeColor="accent6" w:sz="4" w:space="0"/>
          <w:left w:val="nil"/>
        </w:tcBorders>
      </w:tcPr>
    </w:tblStylePr>
    <w:tblStylePr w:type="swCell">
      <w:tcPr>
        <w:tcBorders>
          <w:top w:val="double" w:color="8A479B" w:themeColor="accent6" w:sz="4" w:space="0"/>
          <w:right w:val="nil"/>
        </w:tcBorders>
      </w:tcPr>
    </w:tblStylePr>
  </w:style>
  <w:style w:type="table" w:customStyle="1" w:styleId="360">
    <w:name w:val="List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1">
    <w:name w:val="List Table 4 Accent 1"/>
    <w:basedOn w:val="12"/>
    <w:uiPriority w:val="49"/>
    <w:pPr>
      <w:spacing w:after="0" w:line="240" w:lineRule="auto"/>
    </w:pPr>
    <w:tblPr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38200" w:themeColor="accent1" w:sz="4" w:space="0"/>
          <w:left w:val="single" w:color="F38200" w:themeColor="accent1" w:sz="4" w:space="0"/>
          <w:bottom w:val="single" w:color="F38200" w:themeColor="accent1" w:sz="4" w:space="0"/>
          <w:right w:val="single" w:color="F38200" w:themeColor="accent1" w:sz="4" w:space="0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cPr>
        <w:tcBorders>
          <w:top w:val="doub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</w:style>
  <w:style w:type="table" w:customStyle="1" w:styleId="362">
    <w:name w:val="List Table 4 Accent 2"/>
    <w:basedOn w:val="12"/>
    <w:uiPriority w:val="49"/>
    <w:pPr>
      <w:spacing w:after="0" w:line="240" w:lineRule="auto"/>
    </w:pPr>
    <w:tblPr>
      <w:tblBorders>
        <w:top w:val="single" w:color="C2CE8A" w:themeColor="accent2" w:themeTint="99" w:sz="4" w:space="0"/>
        <w:left w:val="single" w:color="C2CE8A" w:themeColor="accent2" w:themeTint="99" w:sz="4" w:space="0"/>
        <w:bottom w:val="single" w:color="C2CE8A" w:themeColor="accent2" w:themeTint="99" w:sz="4" w:space="0"/>
        <w:right w:val="single" w:color="C2CE8A" w:themeColor="accent2" w:themeTint="99" w:sz="4" w:space="0"/>
        <w:insideH w:val="single" w:color="C2CE8A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cPr>
        <w:tcBorders>
          <w:top w:val="double" w:color="C2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</w:style>
  <w:style w:type="table" w:customStyle="1" w:styleId="363">
    <w:name w:val="List Table 4 Accent 3"/>
    <w:basedOn w:val="12"/>
    <w:uiPriority w:val="49"/>
    <w:pPr>
      <w:spacing w:after="0" w:line="240" w:lineRule="auto"/>
    </w:pPr>
    <w:tblPr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</w:style>
  <w:style w:type="table" w:customStyle="1" w:styleId="364">
    <w:name w:val="List Table 4 Accent 4"/>
    <w:basedOn w:val="12"/>
    <w:uiPriority w:val="49"/>
    <w:pPr>
      <w:spacing w:after="0" w:line="240" w:lineRule="auto"/>
    </w:pPr>
    <w:tblPr>
      <w:tblBorders>
        <w:top w:val="single" w:color="65D6FF" w:themeColor="accent4" w:themeTint="99" w:sz="4" w:space="0"/>
        <w:left w:val="single" w:color="65D6FF" w:themeColor="accent4" w:themeTint="99" w:sz="4" w:space="0"/>
        <w:bottom w:val="single" w:color="65D6FF" w:themeColor="accent4" w:themeTint="99" w:sz="4" w:space="0"/>
        <w:right w:val="single" w:color="65D6FF" w:themeColor="accent4" w:themeTint="99" w:sz="4" w:space="0"/>
        <w:insideH w:val="single" w:color="65D6F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cPr>
        <w:tcBorders>
          <w:top w:val="double" w:color="65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</w:style>
  <w:style w:type="table" w:customStyle="1" w:styleId="365">
    <w:name w:val="List Table 4 Accent 5"/>
    <w:basedOn w:val="12"/>
    <w:uiPriority w:val="49"/>
    <w:pPr>
      <w:spacing w:after="0" w:line="240" w:lineRule="auto"/>
    </w:pPr>
    <w:tblPr>
      <w:tblBorders>
        <w:top w:val="single" w:color="FF5ABC" w:themeColor="accent5" w:themeTint="99" w:sz="4" w:space="0"/>
        <w:left w:val="single" w:color="FF5ABC" w:themeColor="accent5" w:themeTint="99" w:sz="4" w:space="0"/>
        <w:bottom w:val="single" w:color="FF5ABC" w:themeColor="accent5" w:themeTint="99" w:sz="4" w:space="0"/>
        <w:right w:val="single" w:color="FF5ABC" w:themeColor="accent5" w:themeTint="99" w:sz="4" w:space="0"/>
        <w:insideH w:val="single" w:color="FF5AB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C008C" w:themeColor="accent5" w:sz="4" w:space="0"/>
          <w:left w:val="single" w:color="EC008C" w:themeColor="accent5" w:sz="4" w:space="0"/>
          <w:bottom w:val="single" w:color="EC008C" w:themeColor="accent5" w:sz="4" w:space="0"/>
          <w:right w:val="single" w:color="EC008C" w:themeColor="accent5" w:sz="4" w:space="0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cPr>
        <w:tcBorders>
          <w:top w:val="double" w:color="FF5AB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</w:style>
  <w:style w:type="table" w:customStyle="1" w:styleId="366">
    <w:name w:val="List Table 4 Accent 6"/>
    <w:basedOn w:val="12"/>
    <w:uiPriority w:val="49"/>
    <w:pPr>
      <w:spacing w:after="0" w:line="240" w:lineRule="auto"/>
    </w:p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67">
    <w:name w:val="List Table 5 Dark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1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38200" w:themeColor="accent1" w:sz="24" w:space="0"/>
        <w:left w:val="single" w:color="F38200" w:themeColor="accent1" w:sz="24" w:space="0"/>
        <w:bottom w:val="single" w:color="F38200" w:themeColor="accent1" w:sz="24" w:space="0"/>
        <w:right w:val="single" w:color="F38200" w:themeColor="accent1" w:sz="24" w:space="0"/>
      </w:tblBorders>
    </w:tblPr>
    <w:tcPr>
      <w:shd w:val="clear" w:color="auto" w:fill="F38200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2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3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4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5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EC008C" w:themeColor="accent5" w:sz="24" w:space="0"/>
        <w:left w:val="single" w:color="EC008C" w:themeColor="accent5" w:sz="24" w:space="0"/>
        <w:bottom w:val="single" w:color="EC008C" w:themeColor="accent5" w:sz="24" w:space="0"/>
        <w:right w:val="single" w:color="EC008C" w:themeColor="accent5" w:sz="24" w:space="0"/>
      </w:tblBorders>
    </w:tblPr>
    <w:tcPr>
      <w:shd w:val="clear" w:color="auto" w:fill="EC008C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6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5">
    <w:name w:val="List Table 6 Colorful Accent 1"/>
    <w:basedOn w:val="12"/>
    <w:uiPriority w:val="51"/>
    <w:pPr>
      <w:spacing w:after="0" w:line="240" w:lineRule="auto"/>
    </w:pPr>
    <w:rPr>
      <w:color w:val="B66100" w:themeColor="accent1" w:themeShade="BF"/>
    </w:rPr>
    <w:tblPr>
      <w:tblBorders>
        <w:top w:val="single" w:color="F38200" w:themeColor="accent1" w:sz="4" w:space="0"/>
        <w:bottom w:val="single" w:color="F38200" w:themeColor="accent1" w:sz="4" w:space="0"/>
      </w:tblBorders>
    </w:tblPr>
    <w:tblStylePr w:type="firstRow">
      <w:rPr>
        <w:b/>
        <w:bCs/>
      </w:rPr>
      <w:tcPr>
        <w:tcBorders>
          <w:bottom w:val="single" w:color="F38200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F382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</w:style>
  <w:style w:type="table" w:customStyle="1" w:styleId="376">
    <w:name w:val="List Table 6 Colorful Accent 2"/>
    <w:basedOn w:val="12"/>
    <w:uiPriority w:val="51"/>
    <w:pPr>
      <w:spacing w:after="0" w:line="240" w:lineRule="auto"/>
    </w:pPr>
    <w:rPr>
      <w:color w:val="6F7C34" w:themeColor="accent2" w:themeShade="BF"/>
    </w:rPr>
    <w:tblPr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</w:style>
  <w:style w:type="table" w:customStyle="1" w:styleId="377">
    <w:name w:val="List Table 6 Colorful Accent 3"/>
    <w:basedOn w:val="12"/>
    <w:uiPriority w:val="51"/>
    <w:pPr>
      <w:spacing w:after="0" w:line="240" w:lineRule="auto"/>
    </w:pPr>
    <w:rPr>
      <w:color w:val="9AA307" w:themeColor="accent3" w:themeShade="BF"/>
    </w:rPr>
    <w:tblPr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</w:style>
  <w:style w:type="table" w:customStyle="1" w:styleId="378">
    <w:name w:val="List Table 6 Colorful Accent 4"/>
    <w:basedOn w:val="12"/>
    <w:uiPriority w:val="51"/>
    <w:pPr>
      <w:spacing w:after="0" w:line="240" w:lineRule="auto"/>
    </w:pPr>
    <w:rPr>
      <w:color w:val="008DBF" w:themeColor="accent4" w:themeShade="BF"/>
    </w:rPr>
    <w:tblPr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</w:style>
  <w:style w:type="table" w:customStyle="1" w:styleId="379">
    <w:name w:val="List Table 6 Colorful Accent 5"/>
    <w:basedOn w:val="12"/>
    <w:uiPriority w:val="51"/>
    <w:pPr>
      <w:spacing w:after="0" w:line="240" w:lineRule="auto"/>
    </w:pPr>
    <w:rPr>
      <w:color w:val="B10069" w:themeColor="accent5" w:themeShade="BF"/>
    </w:rPr>
    <w:tblPr>
      <w:tblBorders>
        <w:top w:val="single" w:color="EC008C" w:themeColor="accent5" w:sz="4" w:space="0"/>
        <w:bottom w:val="single" w:color="EC008C" w:themeColor="accent5" w:sz="4" w:space="0"/>
      </w:tblBorders>
    </w:tblPr>
    <w:tblStylePr w:type="firstRow">
      <w:rPr>
        <w:b/>
        <w:bCs/>
      </w:rPr>
      <w:tcPr>
        <w:tcBorders>
          <w:bottom w:val="single" w:color="EC008C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EC008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</w:style>
  <w:style w:type="table" w:customStyle="1" w:styleId="380">
    <w:name w:val="List Table 6 Colorful Accent 6"/>
    <w:basedOn w:val="12"/>
    <w:uiPriority w:val="51"/>
    <w:pPr>
      <w:spacing w:after="0" w:line="240" w:lineRule="auto"/>
    </w:pPr>
    <w:rPr>
      <w:color w:val="673574" w:themeColor="accent6" w:themeShade="BF"/>
    </w:rPr>
    <w:tblPr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81">
    <w:name w:val="List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Accent 1"/>
    <w:basedOn w:val="12"/>
    <w:uiPriority w:val="52"/>
    <w:pPr>
      <w:spacing w:after="0" w:line="240" w:lineRule="auto"/>
    </w:pPr>
    <w:rPr>
      <w:color w:val="B66100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38200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38200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38200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38200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2"/>
    <w:basedOn w:val="12"/>
    <w:uiPriority w:val="52"/>
    <w:pPr>
      <w:spacing w:after="0" w:line="240" w:lineRule="auto"/>
    </w:pPr>
    <w:rPr>
      <w:color w:val="6F7C34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3"/>
    <w:basedOn w:val="12"/>
    <w:uiPriority w:val="52"/>
    <w:pPr>
      <w:spacing w:after="0" w:line="240" w:lineRule="auto"/>
    </w:pPr>
    <w:rPr>
      <w:color w:val="9AA307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4"/>
    <w:basedOn w:val="12"/>
    <w:uiPriority w:val="52"/>
    <w:pPr>
      <w:spacing w:after="0" w:line="240" w:lineRule="auto"/>
    </w:pPr>
    <w:rPr>
      <w:color w:val="008DBF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5"/>
    <w:basedOn w:val="12"/>
    <w:uiPriority w:val="52"/>
    <w:pPr>
      <w:spacing w:after="0" w:line="240" w:lineRule="auto"/>
    </w:pPr>
    <w:rPr>
      <w:color w:val="B10069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EC008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EC008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EC008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EC008C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6"/>
    <w:basedOn w:val="12"/>
    <w:uiPriority w:val="52"/>
    <w:pPr>
      <w:spacing w:after="0" w:line="240" w:lineRule="auto"/>
    </w:pPr>
    <w:rPr>
      <w:color w:val="673574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8">
    <w:name w:val="Macro Text Char"/>
    <w:basedOn w:val="11"/>
    <w:link w:val="83"/>
    <w:semiHidden/>
    <w:uiPriority w:val="99"/>
    <w:rPr>
      <w:rFonts w:ascii="Consolas" w:hAnsi="Consolas"/>
      <w:sz w:val="22"/>
      <w:szCs w:val="20"/>
    </w:rPr>
  </w:style>
  <w:style w:type="character" w:customStyle="1" w:styleId="389">
    <w:name w:val="Mention"/>
    <w:basedOn w:val="11"/>
    <w:semiHidden/>
    <w:unhideWhenUsed/>
    <w:uiPriority w:val="99"/>
    <w:rPr>
      <w:color w:val="2B579A"/>
      <w:sz w:val="22"/>
      <w:shd w:val="clear" w:color="auto" w:fill="E6E6E6"/>
    </w:rPr>
  </w:style>
  <w:style w:type="character" w:customStyle="1" w:styleId="390">
    <w:name w:val="Message Header Char"/>
    <w:basedOn w:val="11"/>
    <w:link w:val="84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91">
    <w:name w:val="No Spacing"/>
    <w:qFormat/>
    <w:uiPriority w:val="99"/>
    <w:pPr>
      <w:spacing w:after="0" w:line="240" w:lineRule="auto"/>
    </w:pPr>
    <w:rPr>
      <w:rFonts w:asciiTheme="minorHAnsi" w:hAnsiTheme="minorHAnsi" w:eastAsiaTheme="minorEastAsia" w:cstheme="minorBidi"/>
      <w:color w:val="0D0D0D" w:themeColor="text1" w:themeTint="F2"/>
      <w:sz w:val="22"/>
      <w:szCs w:val="20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392">
    <w:name w:val="Note Heading Char"/>
    <w:basedOn w:val="11"/>
    <w:link w:val="87"/>
    <w:semiHidden/>
    <w:uiPriority w:val="99"/>
    <w:rPr>
      <w:sz w:val="22"/>
      <w:szCs w:val="20"/>
    </w:rPr>
  </w:style>
  <w:style w:type="character" w:styleId="393">
    <w:name w:val="Placeholder Text"/>
    <w:basedOn w:val="11"/>
    <w:semiHidden/>
    <w:uiPriority w:val="99"/>
    <w:rPr>
      <w:color w:val="808080"/>
      <w:sz w:val="22"/>
    </w:rPr>
  </w:style>
  <w:style w:type="table" w:customStyle="1" w:styleId="394">
    <w:name w:val="Plain Table 1"/>
    <w:basedOn w:val="12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5">
    <w:name w:val="Plain Table 2"/>
    <w:basedOn w:val="12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6">
    <w:name w:val="Plain Table 3"/>
    <w:basedOn w:val="12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7">
    <w:name w:val="Plain Table 4"/>
    <w:basedOn w:val="12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8">
    <w:name w:val="Plain Table 5"/>
    <w:basedOn w:val="12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9">
    <w:name w:val="Plain Text Char"/>
    <w:basedOn w:val="11"/>
    <w:link w:val="89"/>
    <w:semiHidden/>
    <w:uiPriority w:val="99"/>
    <w:rPr>
      <w:rFonts w:ascii="Consolas" w:hAnsi="Consolas"/>
      <w:sz w:val="22"/>
      <w:szCs w:val="21"/>
    </w:rPr>
  </w:style>
  <w:style w:type="paragraph" w:styleId="400">
    <w:name w:val="Quote"/>
    <w:basedOn w:val="1"/>
    <w:next w:val="1"/>
    <w:link w:val="401"/>
    <w:semiHidden/>
    <w:unhideWhenUsed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1">
    <w:name w:val="Quote Char"/>
    <w:basedOn w:val="11"/>
    <w:link w:val="400"/>
    <w:semiHidden/>
    <w:uiPriority w:val="29"/>
    <w:rPr>
      <w:i/>
      <w:iCs/>
      <w:color w:val="404040" w:themeColor="text1" w:themeTint="BF"/>
      <w:sz w:val="22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2">
    <w:name w:val="Salutation Char"/>
    <w:basedOn w:val="11"/>
    <w:link w:val="90"/>
    <w:semiHidden/>
    <w:uiPriority w:val="99"/>
    <w:rPr>
      <w:sz w:val="22"/>
      <w:szCs w:val="20"/>
    </w:rPr>
  </w:style>
  <w:style w:type="character" w:customStyle="1" w:styleId="403">
    <w:name w:val="Signature Char"/>
    <w:basedOn w:val="11"/>
    <w:link w:val="91"/>
    <w:semiHidden/>
    <w:uiPriority w:val="99"/>
    <w:rPr>
      <w:sz w:val="22"/>
      <w:szCs w:val="20"/>
    </w:rPr>
  </w:style>
  <w:style w:type="character" w:customStyle="1" w:styleId="404">
    <w:name w:val="Smart Hyperlink"/>
    <w:basedOn w:val="11"/>
    <w:semiHidden/>
    <w:unhideWhenUsed/>
    <w:uiPriority w:val="99"/>
    <w:rPr>
      <w:sz w:val="22"/>
      <w:u w:val="dotted"/>
    </w:rPr>
  </w:style>
  <w:style w:type="character" w:customStyle="1" w:styleId="405">
    <w:name w:val="Subtitle Char"/>
    <w:basedOn w:val="11"/>
    <w:link w:val="93"/>
    <w:semiHidden/>
    <w:uiPriority w:val="11"/>
    <w:rPr>
      <w:color w:val="595959" w:themeColor="text1" w:themeTint="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6">
    <w:name w:val="Subtle Emphasis"/>
    <w:basedOn w:val="11"/>
    <w:semiHidden/>
    <w:unhideWhenUsed/>
    <w:qFormat/>
    <w:uiPriority w:val="19"/>
    <w:rPr>
      <w:i/>
      <w:iCs/>
      <w:color w:val="404040" w:themeColor="text1" w:themeTint="BF"/>
      <w:sz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7">
    <w:name w:val="Subtle Reference"/>
    <w:basedOn w:val="11"/>
    <w:semiHidden/>
    <w:unhideWhenUsed/>
    <w:qFormat/>
    <w:uiPriority w:val="31"/>
    <w:rPr>
      <w:smallCaps/>
      <w:color w:val="595959" w:themeColor="text1" w:themeTint="A6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8">
    <w:name w:val="Grid Table Light"/>
    <w:basedOn w:val="12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9">
    <w:name w:val="TOC Heading"/>
    <w:basedOn w:val="2"/>
    <w:next w:val="1"/>
    <w:semiHidden/>
    <w:unhideWhenUsed/>
    <w:qFormat/>
    <w:uiPriority w:val="39"/>
    <w:pPr>
      <w:spacing w:before="240" w:after="0"/>
      <w:outlineLvl w:val="9"/>
    </w:pPr>
    <w:rPr>
      <w:sz w:val="32"/>
      <w:szCs w:val="32"/>
    </w:rPr>
  </w:style>
  <w:style w:type="character" w:customStyle="1" w:styleId="410">
    <w:name w:val="Unresolved Mention"/>
    <w:basedOn w:val="11"/>
    <w:semiHidden/>
    <w:unhideWhenUsed/>
    <w:uiPriority w:val="99"/>
    <w:rPr>
      <w:color w:val="595959" w:themeColor="text1" w:themeTint="A6"/>
      <w:sz w:val="22"/>
      <w:shd w:val="clear" w:color="auto" w:fill="E6E6E6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394</Characters>
  <Lines>8</Lines>
  <Paragraphs>2</Paragraphs>
  <TotalTime>0</TotalTime>
  <ScaleCrop>false</ScaleCrop>
  <LinksUpToDate>false</LinksUpToDate>
  <CharactersWithSpaces>428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2017-11-29T13:04:00Z</dcterms:created>
  <dc:creator>linh.to</dc:creator>
  <cp:lastModifiedBy>Ngoc Lam Linh To</cp:lastModifiedBy>
  <dcterms:modified xsi:type="dcterms:W3CDTF">2022-08-22T19:53:18Z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1033-11.2.0.11254</vt:lpwstr>
  </property>
  <property fmtid="{D5CDD505-2E9C-101B-9397-08002B2CF9AE}" pid="4" name="ICV">
    <vt:lpwstr>1D633E8A981C498E9D24D6CA29A0C128</vt:lpwstr>
  </property>
</Properties>
</file>