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</w:pPr>
      <w:r>
        <w:t>[</w:t>
      </w:r>
      <w:r>
        <w:rPr>
          <w:rFonts w:hint="default"/>
          <w:lang w:val="vi-VN"/>
        </w:rPr>
        <w:t>Syncup</w:t>
      </w:r>
      <w:r>
        <w:t>] meeting minutes</w:t>
      </w:r>
    </w:p>
    <w:tbl>
      <w:tblPr>
        <w:tblStyle w:val="12"/>
        <w:tblW w:w="5000" w:type="pct"/>
        <w:tblCaption w:val="Location, date, time and attendees lis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83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Location: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FPT HCM Campus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Date: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30/6/2022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Time:</w:t>
            </w:r>
          </w:p>
        </w:tc>
        <w:tc>
          <w:tcPr>
            <w:tcW w:w="8368" w:type="dxa"/>
          </w:tcPr>
          <w:p>
            <w:pPr>
              <w:pStyle w:val="251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9:00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2" w:type="dxa"/>
          </w:tcPr>
          <w:p>
            <w:pPr>
              <w:pStyle w:val="250"/>
            </w:pPr>
            <w:r>
              <w:t>Attendees:</w:t>
            </w:r>
          </w:p>
        </w:tc>
        <w:tc>
          <w:tcPr>
            <w:tcW w:w="8368" w:type="dxa"/>
          </w:tcPr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Trần Thế Đông Anh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Tô Ngọc Lam Linh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Huỳnh Hữu Tín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Vũ Sơn Tùng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Phạm Càn Long</w:t>
            </w:r>
          </w:p>
          <w:p>
            <w:pPr>
              <w:pStyle w:val="251"/>
              <w:numPr>
                <w:ilvl w:val="0"/>
                <w:numId w:val="11"/>
              </w:num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Nguyễn Thế Hoàng</w:t>
            </w:r>
          </w:p>
          <w:p>
            <w:pPr>
              <w:pStyle w:val="251"/>
              <w:numPr>
                <w:numId w:val="0"/>
              </w:numPr>
              <w:rPr>
                <w:rFonts w:hint="default"/>
                <w:lang w:val="vi-VN"/>
              </w:rPr>
            </w:pPr>
          </w:p>
        </w:tc>
      </w:tr>
    </w:tbl>
    <w:p>
      <w:pPr>
        <w:pStyle w:val="2"/>
      </w:pPr>
      <w:r>
        <w:t>Agenda items</w:t>
      </w:r>
    </w:p>
    <w:p>
      <w:pPr>
        <w:pStyle w:val="78"/>
      </w:pPr>
      <w:r>
        <w:rPr>
          <w:rFonts w:hint="default"/>
          <w:lang w:val="vi-VN"/>
        </w:rPr>
        <w:t>Review software requirements.</w:t>
      </w:r>
    </w:p>
    <w:p>
      <w:pPr>
        <w:pStyle w:val="78"/>
      </w:pPr>
      <w:r>
        <w:rPr>
          <w:rFonts w:hint="default"/>
          <w:lang w:val="vi-VN"/>
        </w:rPr>
        <w:t>Review UI prototypes.</w:t>
      </w:r>
    </w:p>
    <w:tbl>
      <w:tblPr>
        <w:tblStyle w:val="12"/>
        <w:tblW w:w="5000" w:type="pct"/>
        <w:tblCaption w:val="Action items, owner(s), deadline and status"/>
        <w:tblInd w:w="0" w:type="dxa"/>
        <w:tblLayout w:type="fixed"/>
        <w:tblCellMar>
          <w:top w:w="0" w:type="dxa"/>
          <w:left w:w="0" w:type="dxa"/>
          <w:bottom w:w="0" w:type="dxa"/>
          <w:right w:w="288" w:type="dxa"/>
        </w:tblCellMar>
      </w:tblPr>
      <w:tblGrid>
        <w:gridCol w:w="3152"/>
        <w:gridCol w:w="2405"/>
        <w:gridCol w:w="2406"/>
        <w:gridCol w:w="2406"/>
      </w:tblGrid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rPr>
          <w:tblHeader/>
        </w:trPr>
        <w:tc>
          <w:tcPr>
            <w:tcW w:w="3152" w:type="dxa"/>
          </w:tcPr>
          <w:p>
            <w:pPr>
              <w:pStyle w:val="2"/>
            </w:pPr>
            <w:r>
              <w:t>Action items</w:t>
            </w:r>
          </w:p>
        </w:tc>
        <w:tc>
          <w:tcPr>
            <w:tcW w:w="2405" w:type="dxa"/>
          </w:tcPr>
          <w:p>
            <w:pPr>
              <w:pStyle w:val="2"/>
            </w:pPr>
            <w:r>
              <w:t>Owner(s)</w:t>
            </w:r>
          </w:p>
        </w:tc>
        <w:tc>
          <w:tcPr>
            <w:tcW w:w="2406" w:type="dxa"/>
          </w:tcPr>
          <w:p>
            <w:pPr>
              <w:pStyle w:val="2"/>
            </w:pPr>
            <w:r>
              <w:t>Deadline</w:t>
            </w:r>
          </w:p>
        </w:tc>
        <w:tc>
          <w:tcPr>
            <w:tcW w:w="2406" w:type="dxa"/>
          </w:tcPr>
          <w:p>
            <w:pPr>
              <w:pStyle w:val="2"/>
            </w:pPr>
            <w:r>
              <w:t>Status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Prepare hardware devices.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TinHH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15/7/2022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Define business rules.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LinhTNL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15/7/2022</w:t>
            </w:r>
          </w:p>
        </w:tc>
        <w:tc>
          <w:tcPr>
            <w:tcW w:w="2406" w:type="dxa"/>
          </w:tcPr>
          <w:p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Upgrade UI prototype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AnhTTD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15/7</w:t>
            </w:r>
            <w:bookmarkStart w:id="0" w:name="_GoBack"/>
            <w:bookmarkEnd w:id="0"/>
            <w:r>
              <w:rPr>
                <w:rFonts w:hint="default"/>
                <w:lang w:val="vi-VN"/>
              </w:rPr>
              <w:t>/2022</w:t>
            </w:r>
          </w:p>
        </w:tc>
        <w:tc>
          <w:tcPr>
            <w:tcW w:w="2406" w:type="dxa"/>
          </w:tcPr>
          <w:p>
            <w:r>
              <w:rPr>
                <w:rFonts w:hint="default"/>
                <w:lang w:val="vi-VN"/>
              </w:rPr>
              <w:t>In-progress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288" w:type="dxa"/>
          </w:tblCellMar>
        </w:tblPrEx>
        <w:tc>
          <w:tcPr>
            <w:tcW w:w="3152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Manage task</w:t>
            </w:r>
          </w:p>
        </w:tc>
        <w:tc>
          <w:tcPr>
            <w:tcW w:w="2405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LongPC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N/A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In-progress</w:t>
            </w: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080" w:right="1080" w:bottom="108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华文新魏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F6CEDA8"/>
    <w:multiLevelType w:val="singleLevel"/>
    <w:tmpl w:val="1F6CEDA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6330B"/>
    <w:rsid w:val="00664D4D"/>
    <w:rsid w:val="006C40A5"/>
    <w:rsid w:val="00724485"/>
    <w:rsid w:val="007852D5"/>
    <w:rsid w:val="00841867"/>
    <w:rsid w:val="008F3583"/>
    <w:rsid w:val="00BF12EF"/>
    <w:rsid w:val="00D2338E"/>
    <w:rsid w:val="00D40EC6"/>
    <w:rsid w:val="00E02BFF"/>
    <w:rsid w:val="00F44334"/>
    <w:rsid w:val="00F73961"/>
    <w:rsid w:val="00FC08A9"/>
    <w:rsid w:val="01A161CD"/>
    <w:rsid w:val="12AE29E5"/>
    <w:rsid w:val="24B94ECA"/>
    <w:rsid w:val="264A075D"/>
    <w:rsid w:val="28DF2B48"/>
    <w:rsid w:val="3F5605BF"/>
    <w:rsid w:val="42645A58"/>
    <w:rsid w:val="44856B44"/>
    <w:rsid w:val="505F66BF"/>
    <w:rsid w:val="585A2A77"/>
    <w:rsid w:val="707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5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99" w:semiHidden="0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qFormat="1" w:uiPriority="71" w:name="Colorful Shading Accent 3"/>
    <w:lsdException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64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4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100" w:themeColor="accent1" w:themeShade="80"/>
      <w:sz w:val="30"/>
      <w:szCs w:val="30"/>
    </w:rPr>
  </w:style>
  <w:style w:type="paragraph" w:styleId="3">
    <w:name w:val="heading 2"/>
    <w:basedOn w:val="1"/>
    <w:next w:val="1"/>
    <w:link w:val="25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100" w:themeColor="accent1" w:themeShade="80"/>
      <w:sz w:val="26"/>
      <w:szCs w:val="26"/>
    </w:rPr>
  </w:style>
  <w:style w:type="paragraph" w:styleId="4">
    <w:name w:val="heading 3"/>
    <w:basedOn w:val="1"/>
    <w:next w:val="1"/>
    <w:link w:val="32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100" w:themeColor="accent1" w:themeShade="80"/>
      <w:sz w:val="24"/>
      <w:szCs w:val="24"/>
    </w:rPr>
  </w:style>
  <w:style w:type="paragraph" w:styleId="5">
    <w:name w:val="heading 4"/>
    <w:basedOn w:val="1"/>
    <w:next w:val="1"/>
    <w:link w:val="32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100" w:themeColor="accent1" w:themeShade="80"/>
    </w:rPr>
  </w:style>
  <w:style w:type="paragraph" w:styleId="6">
    <w:name w:val="heading 5"/>
    <w:basedOn w:val="1"/>
    <w:next w:val="1"/>
    <w:link w:val="327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100" w:themeColor="accent1" w:themeShade="80"/>
    </w:rPr>
  </w:style>
  <w:style w:type="paragraph" w:styleId="7">
    <w:name w:val="heading 6"/>
    <w:basedOn w:val="1"/>
    <w:next w:val="1"/>
    <w:link w:val="328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100" w:themeColor="accent1" w:themeShade="80"/>
    </w:rPr>
  </w:style>
  <w:style w:type="paragraph" w:styleId="8">
    <w:name w:val="heading 7"/>
    <w:basedOn w:val="1"/>
    <w:next w:val="1"/>
    <w:link w:val="329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100" w:themeColor="accent1" w:themeShade="80"/>
    </w:rPr>
  </w:style>
  <w:style w:type="paragraph" w:styleId="9">
    <w:name w:val="heading 8"/>
    <w:basedOn w:val="1"/>
    <w:next w:val="1"/>
    <w:link w:val="330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1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794100" w:themeColor="accent1" w:themeShade="80" w:sz="2" w:space="10"/>
        <w:left w:val="single" w:color="794100" w:themeColor="accent1" w:themeShade="80" w:sz="2" w:space="10"/>
        <w:bottom w:val="single" w:color="794100" w:themeColor="accent1" w:themeShade="80" w:sz="2" w:space="10"/>
        <w:right w:val="single" w:color="794100" w:themeColor="accent1" w:themeShade="80" w:sz="2" w:space="10"/>
      </w:pBdr>
      <w:ind w:left="1152" w:right="1152"/>
    </w:pPr>
    <w:rPr>
      <w:i/>
      <w:iCs/>
      <w:color w:val="794100" w:themeColor="accent1" w:themeShade="80"/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280"/>
      <w:ind w:firstLine="360"/>
    </w:pPr>
  </w:style>
  <w:style w:type="paragraph" w:styleId="19">
    <w:name w:val="Body Text Indent"/>
    <w:basedOn w:val="1"/>
    <w:link w:val="261"/>
    <w:semiHidden/>
    <w:unhideWhenUsed/>
    <w:qFormat/>
    <w:uiPriority w:val="99"/>
    <w:pPr>
      <w:spacing w:after="120"/>
      <w:ind w:left="283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280"/>
      <w:ind w:left="360"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283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283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071F28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66"/>
    <w:semiHidden/>
    <w:unhideWhenUsed/>
    <w:uiPriority w:val="99"/>
    <w:pPr>
      <w:spacing w:after="0" w:line="240" w:lineRule="auto"/>
      <w:ind w:left="4252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7"/>
    <w:semiHidden/>
    <w:unhideWhenUsed/>
    <w:uiPriority w:val="99"/>
    <w:pPr>
      <w:spacing w:line="240" w:lineRule="auto"/>
    </w:pPr>
  </w:style>
  <w:style w:type="paragraph" w:styleId="27">
    <w:name w:val="annotation subject"/>
    <w:basedOn w:val="26"/>
    <w:next w:val="26"/>
    <w:link w:val="268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269"/>
    <w:semiHidden/>
    <w:unhideWhenUsed/>
    <w:uiPriority w:val="99"/>
  </w:style>
  <w:style w:type="paragraph" w:styleId="29">
    <w:name w:val="Document Map"/>
    <w:basedOn w:val="1"/>
    <w:link w:val="270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1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i/>
      <w:iCs/>
      <w:sz w:val="22"/>
    </w:rPr>
  </w:style>
  <w:style w:type="character" w:styleId="32">
    <w:name w:val="endnote reference"/>
    <w:basedOn w:val="11"/>
    <w:semiHidden/>
    <w:unhideWhenUsed/>
    <w:uiPriority w:val="99"/>
    <w:rPr>
      <w:sz w:val="22"/>
      <w:vertAlign w:val="superscript"/>
    </w:rPr>
  </w:style>
  <w:style w:type="paragraph" w:styleId="33">
    <w:name w:val="endnote text"/>
    <w:basedOn w:val="1"/>
    <w:link w:val="272"/>
    <w:semiHidden/>
    <w:unhideWhenUsed/>
    <w:uiPriority w:val="99"/>
    <w:pPr>
      <w:spacing w:after="0" w:line="240" w:lineRule="auto"/>
    </w:p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36">
    <w:name w:val="FollowedHyperlink"/>
    <w:basedOn w:val="11"/>
    <w:semiHidden/>
    <w:unhideWhenUsed/>
    <w:uiPriority w:val="99"/>
    <w:rPr>
      <w:color w:val="8A479B" w:themeColor="followedHyperlink"/>
      <w:sz w:val="22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4"/>
    <w:unhideWhenUsed/>
    <w:qFormat/>
    <w:uiPriority w:val="99"/>
    <w:pPr>
      <w:spacing w:after="0" w:line="240" w:lineRule="auto"/>
      <w:jc w:val="right"/>
    </w:pPr>
    <w:rPr>
      <w:color w:val="794100" w:themeColor="accent1" w:themeShade="80"/>
    </w:rPr>
  </w:style>
  <w:style w:type="character" w:styleId="38">
    <w:name w:val="footnote reference"/>
    <w:basedOn w:val="11"/>
    <w:semiHidden/>
    <w:unhideWhenUsed/>
    <w:uiPriority w:val="99"/>
    <w:rPr>
      <w:sz w:val="22"/>
      <w:vertAlign w:val="superscript"/>
    </w:rPr>
  </w:style>
  <w:style w:type="paragraph" w:styleId="39">
    <w:name w:val="footnote text"/>
    <w:basedOn w:val="1"/>
    <w:link w:val="273"/>
    <w:semiHidden/>
    <w:unhideWhenUsed/>
    <w:uiPriority w:val="99"/>
    <w:pPr>
      <w:spacing w:after="0" w:line="240" w:lineRule="auto"/>
    </w:pPr>
  </w:style>
  <w:style w:type="paragraph" w:styleId="40">
    <w:name w:val="header"/>
    <w:basedOn w:val="1"/>
    <w:link w:val="32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41">
    <w:name w:val="HTML Acronym"/>
    <w:basedOn w:val="11"/>
    <w:semiHidden/>
    <w:unhideWhenUsed/>
    <w:uiPriority w:val="99"/>
    <w:rPr>
      <w:sz w:val="22"/>
    </w:rPr>
  </w:style>
  <w:style w:type="paragraph" w:styleId="42">
    <w:name w:val="HTML Address"/>
    <w:basedOn w:val="1"/>
    <w:link w:val="332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  <w:sz w:val="22"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  <w:sz w:val="22"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3"/>
    <w:semiHidden/>
    <w:unhideWhenUsed/>
    <w:uiPriority w:val="99"/>
    <w:pPr>
      <w:spacing w:after="0" w:line="240" w:lineRule="auto"/>
    </w:pPr>
    <w:rPr>
      <w:rFonts w:ascii="Consolas" w:hAnsi="Consolas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  <w:sz w:val="22"/>
    </w:rPr>
  </w:style>
  <w:style w:type="character" w:styleId="51">
    <w:name w:val="Hyperlink"/>
    <w:basedOn w:val="11"/>
    <w:semiHidden/>
    <w:unhideWhenUsed/>
    <w:uiPriority w:val="99"/>
    <w:rPr>
      <w:color w:val="186B8B" w:themeColor="text2" w:themeTint="BF"/>
      <w:sz w:val="22"/>
      <w:u w:val="single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200" w:hanging="20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400" w:hanging="20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600" w:hanging="20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800" w:hanging="20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000" w:hanging="20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200" w:hanging="20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1400" w:hanging="20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1600" w:hanging="20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1800" w:hanging="20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  <w:rPr>
      <w:sz w:val="22"/>
    </w:rPr>
  </w:style>
  <w:style w:type="paragraph" w:styleId="63">
    <w:name w:val="List"/>
    <w:basedOn w:val="1"/>
    <w:semiHidden/>
    <w:unhideWhenUsed/>
    <w:uiPriority w:val="99"/>
    <w:pPr>
      <w:ind w:left="283" w:hanging="283"/>
      <w:contextualSpacing/>
    </w:pPr>
  </w:style>
  <w:style w:type="paragraph" w:styleId="64">
    <w:name w:val="List 2"/>
    <w:basedOn w:val="1"/>
    <w:semiHidden/>
    <w:unhideWhenUsed/>
    <w:uiPriority w:val="99"/>
    <w:pPr>
      <w:ind w:left="566" w:hanging="283"/>
      <w:contextualSpacing/>
    </w:pPr>
  </w:style>
  <w:style w:type="paragraph" w:styleId="65">
    <w:name w:val="List 3"/>
    <w:basedOn w:val="1"/>
    <w:semiHidden/>
    <w:unhideWhenUsed/>
    <w:uiPriority w:val="99"/>
    <w:pPr>
      <w:ind w:left="849" w:hanging="283"/>
      <w:contextualSpacing/>
    </w:pPr>
  </w:style>
  <w:style w:type="paragraph" w:styleId="66">
    <w:name w:val="List 4"/>
    <w:basedOn w:val="1"/>
    <w:semiHidden/>
    <w:unhideWhenUsed/>
    <w:uiPriority w:val="99"/>
    <w:pPr>
      <w:ind w:left="1132" w:hanging="283"/>
      <w:contextualSpacing/>
    </w:pPr>
  </w:style>
  <w:style w:type="paragraph" w:styleId="67">
    <w:name w:val="List 5"/>
    <w:basedOn w:val="1"/>
    <w:semiHidden/>
    <w:unhideWhenUsed/>
    <w:uiPriority w:val="99"/>
    <w:pPr>
      <w:ind w:left="1415" w:hanging="283"/>
      <w:contextualSpacing/>
    </w:pPr>
  </w:style>
  <w:style w:type="paragraph" w:styleId="68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283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566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849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132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415"/>
      <w:contextualSpacing/>
    </w:pPr>
  </w:style>
  <w:style w:type="paragraph" w:styleId="78">
    <w:name w:val="List Number"/>
    <w:basedOn w:val="1"/>
    <w:unhideWhenUsed/>
    <w:qFormat/>
    <w:uiPriority w:val="4"/>
    <w:pPr>
      <w:numPr>
        <w:ilvl w:val="0"/>
        <w:numId w:val="6"/>
      </w:numPr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84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92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  <w:rPr>
      <w:sz w:val="22"/>
    </w:rPr>
  </w:style>
  <w:style w:type="paragraph" w:styleId="89">
    <w:name w:val="Plain Text"/>
    <w:basedOn w:val="1"/>
    <w:link w:val="399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402"/>
    <w:semiHidden/>
    <w:unhideWhenUsed/>
    <w:uiPriority w:val="99"/>
  </w:style>
  <w:style w:type="paragraph" w:styleId="91">
    <w:name w:val="Signature"/>
    <w:basedOn w:val="1"/>
    <w:link w:val="403"/>
    <w:semiHidden/>
    <w:unhideWhenUsed/>
    <w:uiPriority w:val="99"/>
    <w:pPr>
      <w:spacing w:after="0" w:line="240" w:lineRule="auto"/>
      <w:ind w:left="4252"/>
    </w:pPr>
  </w:style>
  <w:style w:type="character" w:styleId="92">
    <w:name w:val="Strong"/>
    <w:basedOn w:val="11"/>
    <w:semiHidden/>
    <w:unhideWhenUsed/>
    <w:qFormat/>
    <w:uiPriority w:val="22"/>
    <w:rPr>
      <w:b/>
      <w:bCs/>
      <w:sz w:val="22"/>
    </w:rPr>
  </w:style>
  <w:style w:type="paragraph" w:styleId="93">
    <w:name w:val="Subtitle"/>
    <w:basedOn w:val="1"/>
    <w:next w:val="1"/>
    <w:link w:val="405"/>
    <w:semiHidden/>
    <w:unhideWhenUsed/>
    <w:qFormat/>
    <w:uiPriority w:val="11"/>
    <w:pPr>
      <w:spacing w:after="160"/>
    </w:pPr>
    <w:rPr>
      <w:color w:val="595959" w:themeColor="text1" w:themeTint="A6"/>
      <w:spacing w:val="15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link w:val="249"/>
    <w:qFormat/>
    <w:uiPriority w:val="5"/>
    <w:pPr>
      <w:spacing w:after="400"/>
      <w:contextualSpacing/>
    </w:pPr>
    <w:rPr>
      <w:rFonts w:asciiTheme="majorHAnsi" w:hAnsiTheme="majorHAnsi" w:eastAsiaTheme="majorEastAsia" w:cstheme="majorBidi"/>
      <w:color w:val="794100" w:themeColor="accent1" w:themeShade="80"/>
      <w:kern w:val="28"/>
      <w:sz w:val="56"/>
      <w:szCs w:val="56"/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B66100" w:themeColor="accent1" w:themeShade="BF"/>
    </w:rPr>
    <w:tblPr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6F7C34" w:themeColor="accent2" w:themeShade="BF"/>
    </w:rPr>
    <w:tblPr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9AA307" w:themeColor="accent3" w:themeShade="BF"/>
    </w:rPr>
    <w:tblPr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008DBF" w:themeColor="accent4" w:themeShade="BF"/>
    </w:rPr>
    <w:tblPr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B10069" w:themeColor="accent5" w:themeShade="BF"/>
    </w:rPr>
    <w:tblPr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pPr>
      <w:spacing w:after="0" w:line="240" w:lineRule="auto"/>
    </w:p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A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sz="8" w:space="0"/>
        </w:tcBorders>
        <w:shd w:val="clear" w:color="auto" w:fill="E5EA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sz="8" w:space="0"/>
        </w:tcBorders>
        <w:shd w:val="clear" w:color="auto" w:fill="BF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E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sz="8" w:space="0"/>
        </w:tcBorders>
        <w:shd w:val="clear" w:color="auto" w:fill="FE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pPr>
      <w:spacing w:after="0" w:line="240" w:lineRule="auto"/>
    </w:pPr>
    <w:tblPr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B3C26D" w:themeColor="accent2" w:themeTint="BF" w:sz="8" w:space="0"/>
        <w:left w:val="single" w:color="B3C26D" w:themeColor="accent2" w:themeTint="BF" w:sz="8" w:space="0"/>
        <w:bottom w:val="single" w:color="B3C26D" w:themeColor="accent2" w:themeTint="BF" w:sz="8" w:space="0"/>
        <w:right w:val="single" w:color="B3C26D" w:themeColor="accent2" w:themeTint="BF" w:sz="8" w:space="0"/>
        <w:insideH w:val="single" w:color="B3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3C26D" w:themeColor="accent2" w:themeTint="BF" w:sz="8" w:space="0"/>
          <w:left w:val="single" w:color="B3C26D" w:themeColor="accent2" w:themeTint="BF" w:sz="8" w:space="0"/>
          <w:bottom w:val="single" w:color="B3C26D" w:themeColor="accent2" w:themeTint="BF" w:sz="8" w:space="0"/>
          <w:right w:val="single" w:color="B3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26D" w:themeColor="accent2" w:themeTint="BF" w:sz="6" w:space="0"/>
          <w:left w:val="single" w:color="B3C26D" w:themeColor="accent2" w:themeTint="BF" w:sz="8" w:space="0"/>
          <w:bottom w:val="single" w:color="B3C26D" w:themeColor="accent2" w:themeTint="BF" w:sz="8" w:space="0"/>
          <w:right w:val="single" w:color="B3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A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3FCCFF" w:themeColor="accent4" w:themeTint="BF" w:sz="8" w:space="0"/>
        <w:left w:val="single" w:color="3FCCFF" w:themeColor="accent4" w:themeTint="BF" w:sz="8" w:space="0"/>
        <w:bottom w:val="single" w:color="3FCCFF" w:themeColor="accent4" w:themeTint="BF" w:sz="8" w:space="0"/>
        <w:right w:val="single" w:color="3FCCFF" w:themeColor="accent4" w:themeTint="BF" w:sz="8" w:space="0"/>
        <w:insideH w:val="single" w:color="3F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CCFF" w:themeColor="accent4" w:themeTint="BF" w:sz="8" w:space="0"/>
          <w:left w:val="single" w:color="3FCCFF" w:themeColor="accent4" w:themeTint="BF" w:sz="8" w:space="0"/>
          <w:bottom w:val="single" w:color="3FCCFF" w:themeColor="accent4" w:themeTint="BF" w:sz="8" w:space="0"/>
          <w:right w:val="single" w:color="3F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CCFF" w:themeColor="accent4" w:themeTint="BF" w:sz="6" w:space="0"/>
          <w:left w:val="single" w:color="3FCCFF" w:themeColor="accent4" w:themeTint="BF" w:sz="8" w:space="0"/>
          <w:bottom w:val="single" w:color="3FCCFF" w:themeColor="accent4" w:themeTint="BF" w:sz="8" w:space="0"/>
          <w:right w:val="single" w:color="3F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FE31AB" w:themeColor="accent5" w:themeTint="BF" w:sz="8" w:space="0"/>
        <w:left w:val="single" w:color="FE31AB" w:themeColor="accent5" w:themeTint="BF" w:sz="8" w:space="0"/>
        <w:bottom w:val="single" w:color="FE31AB" w:themeColor="accent5" w:themeTint="BF" w:sz="8" w:space="0"/>
        <w:right w:val="single" w:color="FE31AB" w:themeColor="accent5" w:themeTint="BF" w:sz="8" w:space="0"/>
        <w:insideH w:val="single" w:color="FE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E31AB" w:themeColor="accent5" w:themeTint="BF" w:sz="8" w:space="0"/>
          <w:left w:val="single" w:color="FE31AB" w:themeColor="accent5" w:themeTint="BF" w:sz="8" w:space="0"/>
          <w:bottom w:val="single" w:color="FE31AB" w:themeColor="accent5" w:themeTint="BF" w:sz="8" w:space="0"/>
          <w:right w:val="single" w:color="FE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31AB" w:themeColor="accent5" w:themeTint="BF" w:sz="6" w:space="0"/>
          <w:left w:val="single" w:color="FE31AB" w:themeColor="accent5" w:themeTint="BF" w:sz="8" w:space="0"/>
          <w:bottom w:val="single" w:color="FE31AB" w:themeColor="accent5" w:themeTint="BF" w:sz="8" w:space="0"/>
          <w:right w:val="single" w:color="FE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ACE" w:themeFill="accent2" w:themeFillTint="3F"/>
      </w:tcPr>
    </w:tblStylePr>
    <w:tblStylePr w:type="band1Horz">
      <w:tblPr/>
      <w:tcPr>
        <w:shd w:val="clear" w:color="auto" w:fill="E5EACE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BFEEFF" w:themeFill="accent4" w:themeFillTint="3F"/>
      </w:tcPr>
    </w:tblStylePr>
    <w:tblStylePr w:type="band1Horz">
      <w:tblPr/>
      <w:tcPr>
        <w:shd w:val="clear" w:color="auto" w:fill="BFEEFF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EBBE3" w:themeFill="accent5" w:themeFillTint="3F"/>
      </w:tcPr>
    </w:tblStylePr>
    <w:tblStylePr w:type="band1Horz">
      <w:tblPr/>
      <w:tcPr>
        <w:shd w:val="clear" w:color="auto" w:fill="FEBBE3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A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shd w:val="clear" w:color="auto" w:fill="FFC17A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B3C26D" w:themeColor="accent2" w:themeTint="BF" w:sz="8" w:space="0"/>
        <w:left w:val="single" w:color="B3C26D" w:themeColor="accent2" w:themeTint="BF" w:sz="8" w:space="0"/>
        <w:bottom w:val="single" w:color="B3C26D" w:themeColor="accent2" w:themeTint="BF" w:sz="8" w:space="0"/>
        <w:right w:val="single" w:color="B3C26D" w:themeColor="accent2" w:themeTint="BF" w:sz="8" w:space="0"/>
        <w:insideH w:val="single" w:color="B3C26D" w:themeColor="accent2" w:themeTint="BF" w:sz="8" w:space="0"/>
        <w:insideV w:val="single" w:color="B3C26D" w:themeColor="accent2" w:themeTint="BF" w:sz="8" w:space="0"/>
      </w:tblBorders>
    </w:tblPr>
    <w:tcPr>
      <w:shd w:val="clear" w:color="auto" w:fill="E5EA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shd w:val="clear" w:color="auto" w:fill="CCD69E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3FCCFF" w:themeColor="accent4" w:themeTint="BF" w:sz="8" w:space="0"/>
        <w:left w:val="single" w:color="3FCCFF" w:themeColor="accent4" w:themeTint="BF" w:sz="8" w:space="0"/>
        <w:bottom w:val="single" w:color="3FCCFF" w:themeColor="accent4" w:themeTint="BF" w:sz="8" w:space="0"/>
        <w:right w:val="single" w:color="3FCCFF" w:themeColor="accent4" w:themeTint="BF" w:sz="8" w:space="0"/>
        <w:insideH w:val="single" w:color="3FCCFF" w:themeColor="accent4" w:themeTint="BF" w:sz="8" w:space="0"/>
        <w:insideV w:val="single" w:color="3FCCFF" w:themeColor="accent4" w:themeTint="BF" w:sz="8" w:space="0"/>
      </w:tblBorders>
    </w:tblPr>
    <w:tcPr>
      <w:shd w:val="clear" w:color="auto" w:fill="BF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FE31AB" w:themeColor="accent5" w:themeTint="BF" w:sz="8" w:space="0"/>
        <w:left w:val="single" w:color="FE31AB" w:themeColor="accent5" w:themeTint="BF" w:sz="8" w:space="0"/>
        <w:bottom w:val="single" w:color="FE31AB" w:themeColor="accent5" w:themeTint="BF" w:sz="8" w:space="0"/>
        <w:right w:val="single" w:color="FE31AB" w:themeColor="accent5" w:themeTint="BF" w:sz="8" w:space="0"/>
        <w:insideH w:val="single" w:color="FE31AB" w:themeColor="accent5" w:themeTint="BF" w:sz="8" w:space="0"/>
        <w:insideV w:val="single" w:color="FE31AB" w:themeColor="accent5" w:themeTint="BF" w:sz="8" w:space="0"/>
      </w:tblBorders>
    </w:tblPr>
    <w:tcPr>
      <w:shd w:val="clear" w:color="auto" w:fill="FE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E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1" w:themeFillTint="33"/>
      </w:tc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C1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AC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7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8" w:themeFill="accent2" w:themeFillTint="33"/>
      </w:tc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CD69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CFDE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BFEEF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F8F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E" w:themeFill="accent4" w:themeFillTint="33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EBBE3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4F4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7A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AC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CD69E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1F977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EEF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DDFF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BBE3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76C7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1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223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224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225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E" w:themeFill="accent4" w:themeFillShade="BF"/>
      </w:tcPr>
    </w:tblStylePr>
  </w:style>
  <w:style w:type="table" w:styleId="226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227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8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17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1" w:themeFill="accent2" w:themeFillTint="66"/>
      </w:tcPr>
    </w:tblStylePr>
    <w:tblStylePr w:type="band1Horz">
      <w:tblPr/>
      <w:tcPr>
        <w:shd w:val="clear" w:color="auto" w:fill="CCD69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D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4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32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7FDDF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6C9" w:themeFill="accent1" w:themeFillTint="33"/>
      </w:tcPr>
    </w:tblStylePr>
  </w:style>
  <w:style w:type="table" w:styleId="237">
    <w:name w:val="Colorful List Accent 2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7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68337" w:themeFill="accent2" w:themeFillShade="CC"/>
      </w:tcPr>
    </w:tblStylePr>
    <w:tblStylePr w:type="lastRow">
      <w:rPr>
        <w:b/>
        <w:bCs/>
        <w:color w:val="7684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CE" w:themeFill="accent2" w:themeFillTint="3F"/>
      </w:tcPr>
    </w:tblStylePr>
    <w:tblStylePr w:type="band1Horz">
      <w:tblPr/>
      <w:tcPr>
        <w:shd w:val="clear" w:color="auto" w:fill="EAEED8" w:themeFill="accent2" w:themeFillTint="33"/>
      </w:tcPr>
    </w:tblStylePr>
  </w:style>
  <w:style w:type="table" w:styleId="238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CFDE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39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F8F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4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EFF" w:themeFill="accent4" w:themeFillTint="3F"/>
      </w:tcPr>
    </w:tblStylePr>
    <w:tblStylePr w:type="band1Horz">
      <w:tblPr/>
      <w:tcPr>
        <w:shd w:val="clear" w:color="auto" w:fill="CCF1FE" w:themeFill="accent4" w:themeFillTint="33"/>
      </w:tcPr>
    </w:tblStylePr>
  </w:style>
  <w:style w:type="table" w:styleId="240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E4F4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41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D007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2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6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17A" w:themeFill="accent1" w:themeFillTint="7F"/>
      </w:tcPr>
    </w:tblStylePr>
    <w:tblStylePr w:type="band1Horz">
      <w:tblPr/>
      <w:tcPr>
        <w:shd w:val="clear" w:color="auto" w:fill="FFC17A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EED8" w:themeFill="accent2" w:themeFillTint="33"/>
    </w:tcPr>
    <w:tblStylePr w:type="firstRow">
      <w:rPr>
        <w:b/>
        <w:bCs/>
      </w:rPr>
      <w:tblPr/>
      <w:tcPr>
        <w:shd w:val="clear" w:color="auto" w:fill="D6DEB1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DEB1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E" w:themeFill="accent2" w:themeFillTint="7F"/>
      </w:tcPr>
    </w:tblStylePr>
    <w:tblStylePr w:type="band1Horz">
      <w:tblPr/>
      <w:tcPr>
        <w:shd w:val="clear" w:color="auto" w:fill="CCD69E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4FA92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A92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F1FE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8CB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8CBE" w:themeFill="accent4" w:themeFillShade="BF"/>
      </w:tcPr>
    </w:tblStylePr>
    <w:tblStylePr w:type="band1Vert">
      <w:tblPr/>
      <w:tcPr>
        <w:shd w:val="clear" w:color="auto" w:fill="7FDDFF" w:themeFill="accent4" w:themeFillTint="7F"/>
      </w:tcPr>
    </w:tblStylePr>
    <w:tblStylePr w:type="band1Horz">
      <w:tblPr/>
      <w:tcPr>
        <w:shd w:val="clear" w:color="auto" w:fill="7FDDFF" w:themeFill="accent4" w:themeFillTint="7F"/>
      </w:tcPr>
    </w:tblStylePr>
  </w:style>
  <w:style w:type="table" w:styleId="247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248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9">
    <w:name w:val="Title Char"/>
    <w:basedOn w:val="11"/>
    <w:link w:val="140"/>
    <w:uiPriority w:val="5"/>
    <w:rPr>
      <w:rFonts w:asciiTheme="majorHAnsi" w:hAnsiTheme="majorHAnsi" w:eastAsiaTheme="majorEastAsia" w:cstheme="majorBidi"/>
      <w:color w:val="794100" w:themeColor="accent1" w:themeShade="80"/>
      <w:kern w:val="28"/>
      <w:sz w:val="56"/>
      <w:szCs w:val="56"/>
    </w:rPr>
  </w:style>
  <w:style w:type="paragraph" w:customStyle="1" w:styleId="250">
    <w:name w:val="Form Heading"/>
    <w:basedOn w:val="1"/>
    <w:qFormat/>
    <w:uiPriority w:val="2"/>
    <w:pPr>
      <w:spacing w:after="320"/>
      <w:ind w:right="288"/>
    </w:pPr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Table Text"/>
    <w:basedOn w:val="1"/>
    <w:qFormat/>
    <w:uiPriority w:val="3"/>
    <w:pPr>
      <w:spacing w:after="320"/>
    </w:pPr>
  </w:style>
  <w:style w:type="character" w:customStyle="1" w:styleId="252">
    <w:name w:val="Heading 1 Char"/>
    <w:basedOn w:val="11"/>
    <w:link w:val="2"/>
    <w:qFormat/>
    <w:uiPriority w:val="4"/>
    <w:rPr>
      <w:rFonts w:asciiTheme="majorHAnsi" w:hAnsiTheme="majorHAnsi" w:eastAsiaTheme="majorEastAsia" w:cstheme="majorBidi"/>
      <w:color w:val="794100" w:themeColor="accent1" w:themeShade="80"/>
      <w:sz w:val="30"/>
      <w:szCs w:val="30"/>
    </w:rPr>
  </w:style>
  <w:style w:type="character" w:customStyle="1" w:styleId="253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6"/>
      <w:szCs w:val="26"/>
    </w:rPr>
  </w:style>
  <w:style w:type="character" w:customStyle="1" w:styleId="254">
    <w:name w:val="Footer Char"/>
    <w:basedOn w:val="11"/>
    <w:link w:val="37"/>
    <w:uiPriority w:val="99"/>
    <w:rPr>
      <w:color w:val="794100" w:themeColor="accent1" w:themeShade="80"/>
      <w:sz w:val="22"/>
      <w:szCs w:val="20"/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 w:val="22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qFormat/>
    <w:uiPriority w:val="99"/>
    <w:rPr>
      <w:sz w:val="22"/>
      <w:szCs w:val="20"/>
    </w:rPr>
  </w:style>
  <w:style w:type="character" w:customStyle="1" w:styleId="258">
    <w:name w:val="Body Text 2 Char"/>
    <w:basedOn w:val="11"/>
    <w:link w:val="16"/>
    <w:semiHidden/>
    <w:qFormat/>
    <w:uiPriority w:val="99"/>
    <w:rPr>
      <w:sz w:val="22"/>
      <w:szCs w:val="20"/>
    </w:rPr>
  </w:style>
  <w:style w:type="character" w:customStyle="1" w:styleId="259">
    <w:name w:val="Body Text 3 Char"/>
    <w:basedOn w:val="11"/>
    <w:link w:val="17"/>
    <w:semiHidden/>
    <w:uiPriority w:val="99"/>
    <w:rPr>
      <w:sz w:val="22"/>
      <w:szCs w:val="16"/>
    </w:rPr>
  </w:style>
  <w:style w:type="character" w:customStyle="1" w:styleId="260">
    <w:name w:val="Body Text First Indent Char"/>
    <w:basedOn w:val="257"/>
    <w:link w:val="18"/>
    <w:semiHidden/>
    <w:uiPriority w:val="99"/>
    <w:rPr>
      <w:sz w:val="22"/>
      <w:szCs w:val="20"/>
    </w:rPr>
  </w:style>
  <w:style w:type="character" w:customStyle="1" w:styleId="261">
    <w:name w:val="Body Text Indent Char"/>
    <w:basedOn w:val="11"/>
    <w:link w:val="19"/>
    <w:semiHidden/>
    <w:uiPriority w:val="99"/>
    <w:rPr>
      <w:sz w:val="22"/>
      <w:szCs w:val="20"/>
    </w:rPr>
  </w:style>
  <w:style w:type="character" w:customStyle="1" w:styleId="262">
    <w:name w:val="Body Text First Indent 2 Char"/>
    <w:basedOn w:val="261"/>
    <w:link w:val="20"/>
    <w:semiHidden/>
    <w:uiPriority w:val="99"/>
    <w:rPr>
      <w:sz w:val="22"/>
      <w:szCs w:val="20"/>
    </w:rPr>
  </w:style>
  <w:style w:type="character" w:customStyle="1" w:styleId="263">
    <w:name w:val="Body Text Indent 2 Char"/>
    <w:basedOn w:val="11"/>
    <w:link w:val="21"/>
    <w:semiHidden/>
    <w:uiPriority w:val="99"/>
    <w:rPr>
      <w:sz w:val="22"/>
      <w:szCs w:val="20"/>
    </w:rPr>
  </w:style>
  <w:style w:type="character" w:customStyle="1" w:styleId="264">
    <w:name w:val="Body Text Indent 3 Char"/>
    <w:basedOn w:val="11"/>
    <w:link w:val="22"/>
    <w:semiHidden/>
    <w:uiPriority w:val="99"/>
    <w:rPr>
      <w:sz w:val="22"/>
      <w:szCs w:val="16"/>
    </w:rPr>
  </w:style>
  <w:style w:type="character" w:customStyle="1" w:styleId="265">
    <w:name w:val="Book Title"/>
    <w:basedOn w:val="11"/>
    <w:semiHidden/>
    <w:unhideWhenUsed/>
    <w:qFormat/>
    <w:uiPriority w:val="33"/>
    <w:rPr>
      <w:b/>
      <w:bCs/>
      <w:i/>
      <w:iCs/>
      <w:spacing w:val="5"/>
      <w:sz w:val="22"/>
    </w:rPr>
  </w:style>
  <w:style w:type="character" w:customStyle="1" w:styleId="266">
    <w:name w:val="Closing Char"/>
    <w:basedOn w:val="11"/>
    <w:link w:val="24"/>
    <w:semiHidden/>
    <w:uiPriority w:val="99"/>
    <w:rPr>
      <w:sz w:val="22"/>
      <w:szCs w:val="20"/>
    </w:rPr>
  </w:style>
  <w:style w:type="character" w:customStyle="1" w:styleId="267">
    <w:name w:val="Comment Text Char"/>
    <w:basedOn w:val="11"/>
    <w:link w:val="26"/>
    <w:semiHidden/>
    <w:uiPriority w:val="99"/>
    <w:rPr>
      <w:sz w:val="22"/>
      <w:szCs w:val="20"/>
    </w:rPr>
  </w:style>
  <w:style w:type="character" w:customStyle="1" w:styleId="268">
    <w:name w:val="Comment Subject Char"/>
    <w:basedOn w:val="267"/>
    <w:link w:val="27"/>
    <w:semiHidden/>
    <w:qFormat/>
    <w:uiPriority w:val="99"/>
    <w:rPr>
      <w:b/>
      <w:bCs/>
      <w:sz w:val="22"/>
      <w:szCs w:val="20"/>
    </w:rPr>
  </w:style>
  <w:style w:type="character" w:customStyle="1" w:styleId="269">
    <w:name w:val="Date Char"/>
    <w:basedOn w:val="11"/>
    <w:link w:val="28"/>
    <w:semiHidden/>
    <w:uiPriority w:val="99"/>
    <w:rPr>
      <w:sz w:val="22"/>
      <w:szCs w:val="20"/>
    </w:rPr>
  </w:style>
  <w:style w:type="character" w:customStyle="1" w:styleId="270">
    <w:name w:val="Document Map Char"/>
    <w:basedOn w:val="11"/>
    <w:link w:val="29"/>
    <w:semiHidden/>
    <w:uiPriority w:val="99"/>
    <w:rPr>
      <w:rFonts w:ascii="Segoe UI" w:hAnsi="Segoe UI" w:cs="Segoe UI"/>
      <w:sz w:val="22"/>
      <w:szCs w:val="16"/>
    </w:rPr>
  </w:style>
  <w:style w:type="character" w:customStyle="1" w:styleId="271">
    <w:name w:val="E-mail Signature Char"/>
    <w:basedOn w:val="11"/>
    <w:link w:val="30"/>
    <w:semiHidden/>
    <w:uiPriority w:val="99"/>
    <w:rPr>
      <w:sz w:val="22"/>
      <w:szCs w:val="20"/>
    </w:rPr>
  </w:style>
  <w:style w:type="character" w:customStyle="1" w:styleId="272">
    <w:name w:val="Endnote Text Char"/>
    <w:basedOn w:val="11"/>
    <w:link w:val="33"/>
    <w:semiHidden/>
    <w:uiPriority w:val="99"/>
    <w:rPr>
      <w:sz w:val="22"/>
      <w:szCs w:val="20"/>
    </w:rPr>
  </w:style>
  <w:style w:type="character" w:customStyle="1" w:styleId="273">
    <w:name w:val="Footnote Text Char"/>
    <w:basedOn w:val="11"/>
    <w:link w:val="39"/>
    <w:semiHidden/>
    <w:uiPriority w:val="99"/>
    <w:rPr>
      <w:sz w:val="22"/>
      <w:szCs w:val="20"/>
    </w:rPr>
  </w:style>
  <w:style w:type="table" w:customStyle="1" w:styleId="274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1"/>
    <w:basedOn w:val="12"/>
    <w:uiPriority w:val="46"/>
    <w:pPr>
      <w:spacing w:after="0" w:line="240" w:lineRule="auto"/>
    </w:pPr>
    <w:tblPr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2"/>
    <w:basedOn w:val="12"/>
    <w:uiPriority w:val="46"/>
    <w:pPr>
      <w:spacing w:after="0" w:line="240" w:lineRule="auto"/>
    </w:pPr>
    <w:tblPr>
      <w:tblBorders>
        <w:top w:val="single" w:color="D6DEB1" w:themeColor="accent2" w:themeTint="66" w:sz="4" w:space="0"/>
        <w:left w:val="single" w:color="D6DEB1" w:themeColor="accent2" w:themeTint="66" w:sz="4" w:space="0"/>
        <w:bottom w:val="single" w:color="D6DEB1" w:themeColor="accent2" w:themeTint="66" w:sz="4" w:space="0"/>
        <w:right w:val="single" w:color="D6DEB1" w:themeColor="accent2" w:themeTint="66" w:sz="4" w:space="0"/>
        <w:insideH w:val="single" w:color="D6DEB1" w:themeColor="accent2" w:themeTint="66" w:sz="4" w:space="0"/>
        <w:insideV w:val="single" w:color="D6DEB1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C2CE8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C2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3"/>
    <w:basedOn w:val="12"/>
    <w:uiPriority w:val="46"/>
    <w:pPr>
      <w:spacing w:after="0" w:line="240" w:lineRule="auto"/>
    </w:pPr>
    <w:tblPr>
      <w:tblBorders>
        <w:top w:val="single" w:color="F4FA92" w:themeColor="accent3" w:themeTint="66" w:sz="4" w:space="0"/>
        <w:left w:val="single" w:color="F4FA92" w:themeColor="accent3" w:themeTint="66" w:sz="4" w:space="0"/>
        <w:bottom w:val="single" w:color="F4FA92" w:themeColor="accent3" w:themeTint="66" w:sz="4" w:space="0"/>
        <w:right w:val="single" w:color="F4FA92" w:themeColor="accent3" w:themeTint="66" w:sz="4" w:space="0"/>
        <w:insideH w:val="single" w:color="F4FA92" w:themeColor="accent3" w:themeTint="66" w:sz="4" w:space="0"/>
        <w:insideV w:val="single" w:color="F4FA92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4"/>
    <w:basedOn w:val="12"/>
    <w:uiPriority w:val="46"/>
    <w:pPr>
      <w:spacing w:after="0" w:line="240" w:lineRule="auto"/>
    </w:pPr>
    <w:tblPr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65D6F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5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5"/>
    <w:basedOn w:val="12"/>
    <w:uiPriority w:val="46"/>
    <w:pPr>
      <w:spacing w:after="0" w:line="240" w:lineRule="auto"/>
    </w:pPr>
    <w:tblPr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5AB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5AB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6"/>
    <w:basedOn w:val="12"/>
    <w:uiPriority w:val="46"/>
    <w:pPr>
      <w:spacing w:after="0" w:line="240" w:lineRule="auto"/>
    </w:pPr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2">
    <w:name w:val="Grid Table 2 Accent 1"/>
    <w:basedOn w:val="12"/>
    <w:uiPriority w:val="47"/>
    <w:pPr>
      <w:spacing w:after="0" w:line="240" w:lineRule="auto"/>
    </w:pPr>
    <w:tblPr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283">
    <w:name w:val="Grid Table 2 Accent 2"/>
    <w:basedOn w:val="12"/>
    <w:uiPriority w:val="47"/>
    <w:pPr>
      <w:spacing w:after="0" w:line="240" w:lineRule="auto"/>
    </w:pPr>
    <w:tblPr>
      <w:tblBorders>
        <w:top w:val="single" w:color="C2CE8A" w:themeColor="accent2" w:themeTint="99" w:sz="2" w:space="0"/>
        <w:bottom w:val="single" w:color="C2CE8A" w:themeColor="accent2" w:themeTint="99" w:sz="2" w:space="0"/>
        <w:insideH w:val="single" w:color="C2CE8A" w:themeColor="accent2" w:themeTint="99" w:sz="2" w:space="0"/>
        <w:insideV w:val="single" w:color="C2CE8A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284">
    <w:name w:val="Grid Table 2 Accent 3"/>
    <w:basedOn w:val="12"/>
    <w:uiPriority w:val="47"/>
    <w:pPr>
      <w:spacing w:after="0" w:line="240" w:lineRule="auto"/>
    </w:pPr>
    <w:tblPr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285">
    <w:name w:val="Grid Table 2 Accent 4"/>
    <w:basedOn w:val="12"/>
    <w:uiPriority w:val="47"/>
    <w:pPr>
      <w:spacing w:after="0" w:line="240" w:lineRule="auto"/>
    </w:pPr>
    <w:tblPr>
      <w:tblBorders>
        <w:top w:val="single" w:color="65D6FF" w:themeColor="accent4" w:themeTint="99" w:sz="2" w:space="0"/>
        <w:bottom w:val="single" w:color="65D6FF" w:themeColor="accent4" w:themeTint="99" w:sz="2" w:space="0"/>
        <w:insideH w:val="single" w:color="65D6FF" w:themeColor="accent4" w:themeTint="99" w:sz="2" w:space="0"/>
        <w:insideV w:val="single" w:color="65D6F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5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5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286">
    <w:name w:val="Grid Table 2 Accent 5"/>
    <w:basedOn w:val="12"/>
    <w:uiPriority w:val="47"/>
    <w:pPr>
      <w:spacing w:after="0" w:line="240" w:lineRule="auto"/>
    </w:pPr>
    <w:tblPr>
      <w:tblBorders>
        <w:top w:val="single" w:color="FF5ABC" w:themeColor="accent5" w:themeTint="99" w:sz="2" w:space="0"/>
        <w:bottom w:val="single" w:color="FF5ABC" w:themeColor="accent5" w:themeTint="99" w:sz="2" w:space="0"/>
        <w:insideH w:val="single" w:color="FF5ABC" w:themeColor="accent5" w:themeTint="99" w:sz="2" w:space="0"/>
        <w:insideV w:val="single" w:color="FF5AB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5AB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5AB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287">
    <w:name w:val="Grid Table 2 Accent 6"/>
    <w:basedOn w:val="12"/>
    <w:uiPriority w:val="47"/>
    <w:pPr>
      <w:spacing w:after="0" w:line="240" w:lineRule="auto"/>
    </w:pPr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88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9">
    <w:name w:val="Grid Table 3 Accent 1"/>
    <w:basedOn w:val="12"/>
    <w:uiPriority w:val="48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bottom w:val="single" w:color="FFB45E" w:themeColor="accent1" w:themeTint="99" w:sz="4" w:space="0"/>
        </w:tcBorders>
      </w:tcPr>
    </w:tblStylePr>
    <w:tblStylePr w:type="nwCell">
      <w:tcPr>
        <w:tcBorders>
          <w:bottom w:val="single" w:color="FFB45E" w:themeColor="accent1" w:themeTint="99" w:sz="4" w:space="0"/>
        </w:tcBorders>
      </w:tcPr>
    </w:tblStylePr>
    <w:tblStylePr w:type="seCell">
      <w:tcPr>
        <w:tcBorders>
          <w:top w:val="single" w:color="FFB45E" w:themeColor="accent1" w:themeTint="99" w:sz="4" w:space="0"/>
        </w:tcBorders>
      </w:tcPr>
    </w:tblStylePr>
    <w:tblStylePr w:type="swCell">
      <w:tcPr>
        <w:tcBorders>
          <w:top w:val="single" w:color="FFB45E" w:themeColor="accent1" w:themeTint="99" w:sz="4" w:space="0"/>
        </w:tcBorders>
      </w:tcPr>
    </w:tblStylePr>
  </w:style>
  <w:style w:type="table" w:customStyle="1" w:styleId="290">
    <w:name w:val="Grid Table 3 Accent 2"/>
    <w:basedOn w:val="12"/>
    <w:uiPriority w:val="48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bottom w:val="single" w:color="C2CE8A" w:themeColor="accent2" w:themeTint="99" w:sz="4" w:space="0"/>
        </w:tcBorders>
      </w:tcPr>
    </w:tblStylePr>
    <w:tblStylePr w:type="nwCell">
      <w:tcPr>
        <w:tcBorders>
          <w:bottom w:val="single" w:color="C2CE8A" w:themeColor="accent2" w:themeTint="99" w:sz="4" w:space="0"/>
        </w:tcBorders>
      </w:tcPr>
    </w:tblStylePr>
    <w:tblStylePr w:type="seCell">
      <w:tcPr>
        <w:tcBorders>
          <w:top w:val="single" w:color="C2CE8A" w:themeColor="accent2" w:themeTint="99" w:sz="4" w:space="0"/>
        </w:tcBorders>
      </w:tcPr>
    </w:tblStylePr>
    <w:tblStylePr w:type="swCell">
      <w:tcPr>
        <w:tcBorders>
          <w:top w:val="single" w:color="C2CE8A" w:themeColor="accent2" w:themeTint="99" w:sz="4" w:space="0"/>
        </w:tcBorders>
      </w:tcPr>
    </w:tblStylePr>
  </w:style>
  <w:style w:type="table" w:customStyle="1" w:styleId="291">
    <w:name w:val="Grid Table 3 Accent 3"/>
    <w:basedOn w:val="12"/>
    <w:uiPriority w:val="48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bottom w:val="single" w:color="EEF85B" w:themeColor="accent3" w:themeTint="99" w:sz="4" w:space="0"/>
        </w:tcBorders>
      </w:tcPr>
    </w:tblStylePr>
    <w:tblStylePr w:type="nwCell">
      <w:tcPr>
        <w:tcBorders>
          <w:bottom w:val="single" w:color="EEF85B" w:themeColor="accent3" w:themeTint="99" w:sz="4" w:space="0"/>
        </w:tcBorders>
      </w:tcPr>
    </w:tblStylePr>
    <w:tblStylePr w:type="seCell">
      <w:tcPr>
        <w:tcBorders>
          <w:top w:val="single" w:color="EEF85B" w:themeColor="accent3" w:themeTint="99" w:sz="4" w:space="0"/>
        </w:tcBorders>
      </w:tcPr>
    </w:tblStylePr>
    <w:tblStylePr w:type="swCell">
      <w:tcPr>
        <w:tcBorders>
          <w:top w:val="single" w:color="EEF85B" w:themeColor="accent3" w:themeTint="99" w:sz="4" w:space="0"/>
        </w:tcBorders>
      </w:tcPr>
    </w:tblStylePr>
  </w:style>
  <w:style w:type="table" w:customStyle="1" w:styleId="292">
    <w:name w:val="Grid Table 3 Accent 4"/>
    <w:basedOn w:val="12"/>
    <w:uiPriority w:val="48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bottom w:val="single" w:color="65D6FF" w:themeColor="accent4" w:themeTint="99" w:sz="4" w:space="0"/>
        </w:tcBorders>
      </w:tcPr>
    </w:tblStylePr>
    <w:tblStylePr w:type="nwCell">
      <w:tcPr>
        <w:tcBorders>
          <w:bottom w:val="single" w:color="65D6FF" w:themeColor="accent4" w:themeTint="99" w:sz="4" w:space="0"/>
        </w:tcBorders>
      </w:tcPr>
    </w:tblStylePr>
    <w:tblStylePr w:type="seCell">
      <w:tcPr>
        <w:tcBorders>
          <w:top w:val="single" w:color="65D6FF" w:themeColor="accent4" w:themeTint="99" w:sz="4" w:space="0"/>
        </w:tcBorders>
      </w:tcPr>
    </w:tblStylePr>
    <w:tblStylePr w:type="swCell">
      <w:tcPr>
        <w:tcBorders>
          <w:top w:val="single" w:color="65D6FF" w:themeColor="accent4" w:themeTint="99" w:sz="4" w:space="0"/>
        </w:tcBorders>
      </w:tcPr>
    </w:tblStylePr>
  </w:style>
  <w:style w:type="table" w:customStyle="1" w:styleId="293">
    <w:name w:val="Grid Table 3 Accent 5"/>
    <w:basedOn w:val="12"/>
    <w:uiPriority w:val="48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bottom w:val="single" w:color="FF5ABC" w:themeColor="accent5" w:themeTint="99" w:sz="4" w:space="0"/>
        </w:tcBorders>
      </w:tcPr>
    </w:tblStylePr>
    <w:tblStylePr w:type="nwCell">
      <w:tcPr>
        <w:tcBorders>
          <w:bottom w:val="single" w:color="FF5ABC" w:themeColor="accent5" w:themeTint="99" w:sz="4" w:space="0"/>
        </w:tcBorders>
      </w:tcPr>
    </w:tblStylePr>
    <w:tblStylePr w:type="seCell">
      <w:tcPr>
        <w:tcBorders>
          <w:top w:val="single" w:color="FF5ABC" w:themeColor="accent5" w:themeTint="99" w:sz="4" w:space="0"/>
        </w:tcBorders>
      </w:tcPr>
    </w:tblStylePr>
    <w:tblStylePr w:type="swCell">
      <w:tcPr>
        <w:tcBorders>
          <w:top w:val="single" w:color="FF5ABC" w:themeColor="accent5" w:themeTint="99" w:sz="4" w:space="0"/>
        </w:tcBorders>
      </w:tcPr>
    </w:tblStylePr>
  </w:style>
  <w:style w:type="table" w:customStyle="1" w:styleId="294">
    <w:name w:val="Grid Table 3 Accent 6"/>
    <w:basedOn w:val="12"/>
    <w:uiPriority w:val="48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5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Grid Table 4 Accent 1"/>
    <w:basedOn w:val="12"/>
    <w:uiPriority w:val="49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297">
    <w:name w:val="Grid Table 4 Accent 2"/>
    <w:basedOn w:val="12"/>
    <w:uiPriority w:val="49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298">
    <w:name w:val="Grid Table 4 Accent 3"/>
    <w:basedOn w:val="12"/>
    <w:uiPriority w:val="49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299">
    <w:name w:val="Grid Table 4 Accent 4"/>
    <w:basedOn w:val="12"/>
    <w:uiPriority w:val="49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00">
    <w:name w:val="Grid Table 4 Accent 5"/>
    <w:basedOn w:val="12"/>
    <w:uiPriority w:val="49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01">
    <w:name w:val="Grid Table 4 Accent 6"/>
    <w:basedOn w:val="12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2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3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C9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cPr>
        <w:shd w:val="clear" w:color="auto" w:fill="FFCD94" w:themeFill="accent1" w:themeFillTint="66"/>
      </w:tcPr>
    </w:tblStylePr>
    <w:tblStylePr w:type="band1Horz">
      <w:tcPr>
        <w:shd w:val="clear" w:color="auto" w:fill="FFCD94" w:themeFill="accent1" w:themeFillTint="66"/>
      </w:tcPr>
    </w:tblStylePr>
  </w:style>
  <w:style w:type="table" w:customStyle="1" w:styleId="304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8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cPr>
        <w:shd w:val="clear" w:color="auto" w:fill="D6DEB1" w:themeFill="accent2" w:themeFillTint="66"/>
      </w:tcPr>
    </w:tblStylePr>
    <w:tblStylePr w:type="band1Horz">
      <w:tcPr>
        <w:shd w:val="clear" w:color="auto" w:fill="D6DEB1" w:themeFill="accent2" w:themeFillTint="66"/>
      </w:tcPr>
    </w:tblStylePr>
  </w:style>
  <w:style w:type="table" w:customStyle="1" w:styleId="305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cPr>
        <w:shd w:val="clear" w:color="auto" w:fill="F4FA92" w:themeFill="accent3" w:themeFillTint="66"/>
      </w:tcPr>
    </w:tblStylePr>
    <w:tblStylePr w:type="band1Horz">
      <w:tcPr>
        <w:shd w:val="clear" w:color="auto" w:fill="F4FA92" w:themeFill="accent3" w:themeFillTint="66"/>
      </w:tcPr>
    </w:tblStylePr>
  </w:style>
  <w:style w:type="table" w:customStyle="1" w:styleId="306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E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cPr>
        <w:shd w:val="clear" w:color="auto" w:fill="99E4FF" w:themeFill="accent4" w:themeFillTint="66"/>
      </w:tcPr>
    </w:tblStylePr>
    <w:tblStylePr w:type="band1Horz">
      <w:tcPr>
        <w:shd w:val="clear" w:color="auto" w:fill="99E4FF" w:themeFill="accent4" w:themeFillTint="66"/>
      </w:tcPr>
    </w:tblStylePr>
  </w:style>
  <w:style w:type="table" w:customStyle="1" w:styleId="307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cPr>
        <w:shd w:val="clear" w:color="auto" w:fill="FF91D2" w:themeFill="accent5" w:themeFillTint="66"/>
      </w:tcPr>
    </w:tblStylePr>
    <w:tblStylePr w:type="band1Horz">
      <w:tcPr>
        <w:shd w:val="clear" w:color="auto" w:fill="FF91D2" w:themeFill="accent5" w:themeFillTint="66"/>
      </w:tcPr>
    </w:tblStylePr>
  </w:style>
  <w:style w:type="table" w:customStyle="1" w:styleId="308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09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Grid Table 6 Colorful Accent 1"/>
    <w:basedOn w:val="12"/>
    <w:uiPriority w:val="51"/>
    <w:pPr>
      <w:spacing w:after="0" w:line="240" w:lineRule="auto"/>
    </w:pPr>
    <w:rPr>
      <w:color w:val="B66100" w:themeColor="accent1" w:themeShade="BF"/>
    </w:r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11">
    <w:name w:val="Grid Table 6 Colorful Accent 2"/>
    <w:basedOn w:val="12"/>
    <w:uiPriority w:val="51"/>
    <w:pPr>
      <w:spacing w:after="0" w:line="240" w:lineRule="auto"/>
    </w:pPr>
    <w:rPr>
      <w:color w:val="6F7C34" w:themeColor="accent2" w:themeShade="BF"/>
    </w:r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C2CE8A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12">
    <w:name w:val="Grid Table 6 Colorful Accent 3"/>
    <w:basedOn w:val="12"/>
    <w:uiPriority w:val="51"/>
    <w:pPr>
      <w:spacing w:after="0" w:line="240" w:lineRule="auto"/>
    </w:pPr>
    <w:rPr>
      <w:color w:val="9AA307" w:themeColor="accent3" w:themeShade="BF"/>
    </w:r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13">
    <w:name w:val="Grid Table 6 Colorful Accent 4"/>
    <w:basedOn w:val="12"/>
    <w:uiPriority w:val="51"/>
    <w:pPr>
      <w:spacing w:after="0" w:line="240" w:lineRule="auto"/>
    </w:pPr>
    <w:rPr>
      <w:color w:val="008DBF" w:themeColor="accent4" w:themeShade="BF"/>
    </w:r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65D6F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14">
    <w:name w:val="Grid Table 6 Colorful Accent 5"/>
    <w:basedOn w:val="12"/>
    <w:uiPriority w:val="51"/>
    <w:pPr>
      <w:spacing w:after="0" w:line="240" w:lineRule="auto"/>
    </w:pPr>
    <w:rPr>
      <w:color w:val="B10069" w:themeColor="accent5" w:themeShade="BF"/>
    </w:r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5AB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15">
    <w:name w:val="Grid Table 6 Colorful Accent 6"/>
    <w:basedOn w:val="12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16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7">
    <w:name w:val="Grid Table 7 Colorful Accent 1"/>
    <w:basedOn w:val="12"/>
    <w:uiPriority w:val="52"/>
    <w:pPr>
      <w:spacing w:after="0" w:line="240" w:lineRule="auto"/>
    </w:pPr>
    <w:rPr>
      <w:color w:val="B66100" w:themeColor="accent1" w:themeShade="BF"/>
    </w:r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bottom w:val="single" w:color="FFB45E" w:themeColor="accent1" w:themeTint="99" w:sz="4" w:space="0"/>
        </w:tcBorders>
      </w:tcPr>
    </w:tblStylePr>
    <w:tblStylePr w:type="nwCell">
      <w:tcPr>
        <w:tcBorders>
          <w:bottom w:val="single" w:color="FFB45E" w:themeColor="accent1" w:themeTint="99" w:sz="4" w:space="0"/>
        </w:tcBorders>
      </w:tcPr>
    </w:tblStylePr>
    <w:tblStylePr w:type="seCell">
      <w:tcPr>
        <w:tcBorders>
          <w:top w:val="single" w:color="FFB45E" w:themeColor="accent1" w:themeTint="99" w:sz="4" w:space="0"/>
        </w:tcBorders>
      </w:tcPr>
    </w:tblStylePr>
    <w:tblStylePr w:type="swCell">
      <w:tcPr>
        <w:tcBorders>
          <w:top w:val="single" w:color="FFB45E" w:themeColor="accent1" w:themeTint="99" w:sz="4" w:space="0"/>
        </w:tcBorders>
      </w:tcPr>
    </w:tblStylePr>
  </w:style>
  <w:style w:type="table" w:customStyle="1" w:styleId="318">
    <w:name w:val="Grid Table 7 Colorful Accent 2"/>
    <w:basedOn w:val="12"/>
    <w:uiPriority w:val="52"/>
    <w:pPr>
      <w:spacing w:after="0" w:line="240" w:lineRule="auto"/>
    </w:pPr>
    <w:rPr>
      <w:color w:val="6F7C34" w:themeColor="accent2" w:themeShade="BF"/>
    </w:r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  <w:insideV w:val="single" w:color="C2CE8A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bottom w:val="single" w:color="C2CE8A" w:themeColor="accent2" w:themeTint="99" w:sz="4" w:space="0"/>
        </w:tcBorders>
      </w:tcPr>
    </w:tblStylePr>
    <w:tblStylePr w:type="nwCell">
      <w:tcPr>
        <w:tcBorders>
          <w:bottom w:val="single" w:color="C2CE8A" w:themeColor="accent2" w:themeTint="99" w:sz="4" w:space="0"/>
        </w:tcBorders>
      </w:tcPr>
    </w:tblStylePr>
    <w:tblStylePr w:type="seCell">
      <w:tcPr>
        <w:tcBorders>
          <w:top w:val="single" w:color="C2CE8A" w:themeColor="accent2" w:themeTint="99" w:sz="4" w:space="0"/>
        </w:tcBorders>
      </w:tcPr>
    </w:tblStylePr>
    <w:tblStylePr w:type="swCell">
      <w:tcPr>
        <w:tcBorders>
          <w:top w:val="single" w:color="C2CE8A" w:themeColor="accent2" w:themeTint="99" w:sz="4" w:space="0"/>
        </w:tcBorders>
      </w:tcPr>
    </w:tblStylePr>
  </w:style>
  <w:style w:type="table" w:customStyle="1" w:styleId="319">
    <w:name w:val="Grid Table 7 Colorful Accent 3"/>
    <w:basedOn w:val="12"/>
    <w:uiPriority w:val="52"/>
    <w:pPr>
      <w:spacing w:after="0" w:line="240" w:lineRule="auto"/>
    </w:pPr>
    <w:rPr>
      <w:color w:val="9AA307" w:themeColor="accent3" w:themeShade="BF"/>
    </w:r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bottom w:val="single" w:color="EEF85B" w:themeColor="accent3" w:themeTint="99" w:sz="4" w:space="0"/>
        </w:tcBorders>
      </w:tcPr>
    </w:tblStylePr>
    <w:tblStylePr w:type="nwCell">
      <w:tcPr>
        <w:tcBorders>
          <w:bottom w:val="single" w:color="EEF85B" w:themeColor="accent3" w:themeTint="99" w:sz="4" w:space="0"/>
        </w:tcBorders>
      </w:tcPr>
    </w:tblStylePr>
    <w:tblStylePr w:type="seCell">
      <w:tcPr>
        <w:tcBorders>
          <w:top w:val="single" w:color="EEF85B" w:themeColor="accent3" w:themeTint="99" w:sz="4" w:space="0"/>
        </w:tcBorders>
      </w:tcPr>
    </w:tblStylePr>
    <w:tblStylePr w:type="swCell">
      <w:tcPr>
        <w:tcBorders>
          <w:top w:val="single" w:color="EEF85B" w:themeColor="accent3" w:themeTint="99" w:sz="4" w:space="0"/>
        </w:tcBorders>
      </w:tcPr>
    </w:tblStylePr>
  </w:style>
  <w:style w:type="table" w:customStyle="1" w:styleId="320">
    <w:name w:val="Grid Table 7 Colorful Accent 4"/>
    <w:basedOn w:val="12"/>
    <w:uiPriority w:val="52"/>
    <w:pPr>
      <w:spacing w:after="0" w:line="240" w:lineRule="auto"/>
    </w:pPr>
    <w:rPr>
      <w:color w:val="008DBF" w:themeColor="accent4" w:themeShade="BF"/>
    </w:r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  <w:insideV w:val="single" w:color="65D6F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bottom w:val="single" w:color="65D6FF" w:themeColor="accent4" w:themeTint="99" w:sz="4" w:space="0"/>
        </w:tcBorders>
      </w:tcPr>
    </w:tblStylePr>
    <w:tblStylePr w:type="nwCell">
      <w:tcPr>
        <w:tcBorders>
          <w:bottom w:val="single" w:color="65D6FF" w:themeColor="accent4" w:themeTint="99" w:sz="4" w:space="0"/>
        </w:tcBorders>
      </w:tcPr>
    </w:tblStylePr>
    <w:tblStylePr w:type="seCell">
      <w:tcPr>
        <w:tcBorders>
          <w:top w:val="single" w:color="65D6FF" w:themeColor="accent4" w:themeTint="99" w:sz="4" w:space="0"/>
        </w:tcBorders>
      </w:tcPr>
    </w:tblStylePr>
    <w:tblStylePr w:type="swCell">
      <w:tcPr>
        <w:tcBorders>
          <w:top w:val="single" w:color="65D6FF" w:themeColor="accent4" w:themeTint="99" w:sz="4" w:space="0"/>
        </w:tcBorders>
      </w:tcPr>
    </w:tblStylePr>
  </w:style>
  <w:style w:type="table" w:customStyle="1" w:styleId="321">
    <w:name w:val="Grid Table 7 Colorful Accent 5"/>
    <w:basedOn w:val="12"/>
    <w:uiPriority w:val="52"/>
    <w:pPr>
      <w:spacing w:after="0" w:line="240" w:lineRule="auto"/>
    </w:pPr>
    <w:rPr>
      <w:color w:val="B10069" w:themeColor="accent5" w:themeShade="BF"/>
    </w:r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  <w:insideV w:val="single" w:color="FF5AB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bottom w:val="single" w:color="FF5ABC" w:themeColor="accent5" w:themeTint="99" w:sz="4" w:space="0"/>
        </w:tcBorders>
      </w:tcPr>
    </w:tblStylePr>
    <w:tblStylePr w:type="nwCell">
      <w:tcPr>
        <w:tcBorders>
          <w:bottom w:val="single" w:color="FF5ABC" w:themeColor="accent5" w:themeTint="99" w:sz="4" w:space="0"/>
        </w:tcBorders>
      </w:tcPr>
    </w:tblStylePr>
    <w:tblStylePr w:type="seCell">
      <w:tcPr>
        <w:tcBorders>
          <w:top w:val="single" w:color="FF5ABC" w:themeColor="accent5" w:themeTint="99" w:sz="4" w:space="0"/>
        </w:tcBorders>
      </w:tcPr>
    </w:tblStylePr>
    <w:tblStylePr w:type="swCell">
      <w:tcPr>
        <w:tcBorders>
          <w:top w:val="single" w:color="FF5ABC" w:themeColor="accent5" w:themeTint="99" w:sz="4" w:space="0"/>
        </w:tcBorders>
      </w:tcPr>
    </w:tblStylePr>
  </w:style>
  <w:style w:type="table" w:customStyle="1" w:styleId="322">
    <w:name w:val="Grid Table 7 Colorful Accent 6"/>
    <w:basedOn w:val="12"/>
    <w:uiPriority w:val="52"/>
    <w:pPr>
      <w:spacing w:after="0" w:line="240" w:lineRule="auto"/>
    </w:pPr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3">
    <w:name w:val="Hashtag"/>
    <w:basedOn w:val="11"/>
    <w:semiHidden/>
    <w:unhideWhenUsed/>
    <w:uiPriority w:val="99"/>
    <w:rPr>
      <w:color w:val="2B579A"/>
      <w:sz w:val="22"/>
      <w:shd w:val="clear" w:color="auto" w:fill="E6E6E6"/>
    </w:rPr>
  </w:style>
  <w:style w:type="character" w:customStyle="1" w:styleId="324">
    <w:name w:val="Header Char"/>
    <w:basedOn w:val="11"/>
    <w:link w:val="40"/>
    <w:uiPriority w:val="99"/>
    <w:rPr>
      <w:sz w:val="22"/>
      <w:szCs w:val="20"/>
    </w:rPr>
  </w:style>
  <w:style w:type="character" w:customStyle="1" w:styleId="32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4"/>
      <w:szCs w:val="24"/>
    </w:rPr>
  </w:style>
  <w:style w:type="character" w:customStyle="1" w:styleId="326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794100" w:themeColor="accent1" w:themeShade="80"/>
      <w:sz w:val="22"/>
      <w:szCs w:val="20"/>
    </w:rPr>
  </w:style>
  <w:style w:type="character" w:customStyle="1" w:styleId="327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2"/>
      <w:szCs w:val="20"/>
    </w:rPr>
  </w:style>
  <w:style w:type="character" w:customStyle="1" w:styleId="328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794100" w:themeColor="accent1" w:themeShade="80"/>
      <w:sz w:val="22"/>
      <w:szCs w:val="20"/>
    </w:rPr>
  </w:style>
  <w:style w:type="character" w:customStyle="1" w:styleId="329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794100" w:themeColor="accent1" w:themeShade="80"/>
      <w:sz w:val="22"/>
      <w:szCs w:val="20"/>
    </w:rPr>
  </w:style>
  <w:style w:type="character" w:customStyle="1" w:styleId="330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11"/>
    <w:link w:val="42"/>
    <w:semiHidden/>
    <w:uiPriority w:val="99"/>
    <w:rPr>
      <w:i/>
      <w:iCs/>
      <w:sz w:val="22"/>
      <w:szCs w:val="20"/>
    </w:rPr>
  </w:style>
  <w:style w:type="character" w:customStyle="1" w:styleId="333">
    <w:name w:val="HTML Preformatted Char"/>
    <w:basedOn w:val="11"/>
    <w:link w:val="47"/>
    <w:semiHidden/>
    <w:uiPriority w:val="99"/>
    <w:rPr>
      <w:rFonts w:ascii="Consolas" w:hAnsi="Consolas"/>
      <w:sz w:val="22"/>
      <w:szCs w:val="20"/>
    </w:rPr>
  </w:style>
  <w:style w:type="character" w:customStyle="1" w:styleId="334">
    <w:name w:val="Intense Emphasis"/>
    <w:basedOn w:val="11"/>
    <w:semiHidden/>
    <w:unhideWhenUsed/>
    <w:qFormat/>
    <w:uiPriority w:val="21"/>
    <w:rPr>
      <w:i/>
      <w:iCs/>
      <w:color w:val="794100" w:themeColor="accent1" w:themeShade="80"/>
      <w:sz w:val="22"/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794100" w:themeColor="accent1" w:themeShade="80" w:sz="4" w:space="10"/>
        <w:bottom w:val="single" w:color="7941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100" w:themeColor="accent1" w:themeShade="80"/>
    </w:rPr>
  </w:style>
  <w:style w:type="character" w:customStyle="1" w:styleId="336">
    <w:name w:val="Intense Quote Char"/>
    <w:basedOn w:val="11"/>
    <w:link w:val="335"/>
    <w:semiHidden/>
    <w:uiPriority w:val="30"/>
    <w:rPr>
      <w:i/>
      <w:iCs/>
      <w:color w:val="794100" w:themeColor="accent1" w:themeShade="80"/>
      <w:sz w:val="22"/>
      <w:szCs w:val="20"/>
    </w:rPr>
  </w:style>
  <w:style w:type="character" w:customStyle="1" w:styleId="337">
    <w:name w:val="Intense Reference"/>
    <w:basedOn w:val="11"/>
    <w:semiHidden/>
    <w:unhideWhenUsed/>
    <w:qFormat/>
    <w:uiPriority w:val="32"/>
    <w:rPr>
      <w:b/>
      <w:bCs/>
      <w:smallCaps/>
      <w:color w:val="794100" w:themeColor="accent1" w:themeShade="80"/>
      <w:spacing w:val="5"/>
      <w:sz w:val="22"/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41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CE8A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42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43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5D6F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44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5AB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45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6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12"/>
    <w:uiPriority w:val="47"/>
    <w:pPr>
      <w:spacing w:after="0" w:line="240" w:lineRule="auto"/>
    </w:pPr>
    <w:tblPr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48">
    <w:name w:val="List Table 2 Accent 2"/>
    <w:basedOn w:val="12"/>
    <w:uiPriority w:val="47"/>
    <w:pPr>
      <w:spacing w:after="0" w:line="240" w:lineRule="auto"/>
    </w:pPr>
    <w:tblPr>
      <w:tblBorders>
        <w:top w:val="single" w:color="C2CE8A" w:themeColor="accent2" w:themeTint="99" w:sz="4" w:space="0"/>
        <w:bottom w:val="single" w:color="C2CE8A" w:themeColor="accent2" w:themeTint="99" w:sz="4" w:space="0"/>
        <w:insideH w:val="single" w:color="C2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49">
    <w:name w:val="List Table 2 Accent 3"/>
    <w:basedOn w:val="12"/>
    <w:uiPriority w:val="47"/>
    <w:pPr>
      <w:spacing w:after="0" w:line="240" w:lineRule="auto"/>
    </w:pPr>
    <w:tblPr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50">
    <w:name w:val="List Table 2 Accent 4"/>
    <w:basedOn w:val="12"/>
    <w:uiPriority w:val="47"/>
    <w:pPr>
      <w:spacing w:after="0" w:line="240" w:lineRule="auto"/>
    </w:pPr>
    <w:tblPr>
      <w:tblBorders>
        <w:top w:val="single" w:color="65D6FF" w:themeColor="accent4" w:themeTint="99" w:sz="4" w:space="0"/>
        <w:bottom w:val="single" w:color="65D6FF" w:themeColor="accent4" w:themeTint="99" w:sz="4" w:space="0"/>
        <w:insideH w:val="single" w:color="65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51">
    <w:name w:val="List Table 2 Accent 5"/>
    <w:basedOn w:val="12"/>
    <w:uiPriority w:val="47"/>
    <w:pPr>
      <w:spacing w:after="0" w:line="240" w:lineRule="auto"/>
    </w:pPr>
    <w:tblPr>
      <w:tblBorders>
        <w:top w:val="single" w:color="FF5ABC" w:themeColor="accent5" w:themeTint="99" w:sz="4" w:space="0"/>
        <w:bottom w:val="single" w:color="FF5ABC" w:themeColor="accent5" w:themeTint="99" w:sz="4" w:space="0"/>
        <w:insideH w:val="single" w:color="FF5AB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52">
    <w:name w:val="List Table 2 Accent 6"/>
    <w:basedOn w:val="12"/>
    <w:uiPriority w:val="47"/>
    <w:pPr>
      <w:spacing w:after="0" w:line="240" w:lineRule="auto"/>
    </w:pPr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53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12"/>
    <w:uiPriority w:val="48"/>
    <w:pPr>
      <w:spacing w:after="0" w:line="240" w:lineRule="auto"/>
    </w:pPr>
    <w:tblPr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38200" w:themeColor="accent1" w:sz="4" w:space="0"/>
          <w:left w:val="nil"/>
        </w:tcBorders>
      </w:tcPr>
    </w:tblStylePr>
    <w:tblStylePr w:type="swCell">
      <w:tcPr>
        <w:tcBorders>
          <w:top w:val="double" w:color="F38200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12"/>
    <w:uiPriority w:val="48"/>
    <w:pPr>
      <w:spacing w:after="0" w:line="240" w:lineRule="auto"/>
    </w:pPr>
    <w:tblPr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4A545" w:themeColor="accent2" w:sz="4" w:space="0"/>
          <w:left w:val="nil"/>
        </w:tcBorders>
      </w:tcPr>
    </w:tblStylePr>
    <w:tblStylePr w:type="swCell">
      <w:tcPr>
        <w:tcBorders>
          <w:top w:val="double" w:color="94A545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12"/>
    <w:uiPriority w:val="48"/>
    <w:pPr>
      <w:spacing w:after="0" w:line="240" w:lineRule="auto"/>
    </w:pPr>
    <w:tblPr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DDA09" w:themeColor="accent3" w:sz="4" w:space="0"/>
          <w:left w:val="nil"/>
        </w:tcBorders>
      </w:tcPr>
    </w:tblStylePr>
    <w:tblStylePr w:type="swCell">
      <w:tcPr>
        <w:tcBorders>
          <w:top w:val="double" w:color="CDDA09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12"/>
    <w:uiPriority w:val="48"/>
    <w:pPr>
      <w:spacing w:after="0" w:line="240" w:lineRule="auto"/>
    </w:pPr>
    <w:tblPr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BCFF" w:themeColor="accent4" w:sz="4" w:space="0"/>
          <w:left w:val="nil"/>
        </w:tcBorders>
      </w:tcPr>
    </w:tblStylePr>
    <w:tblStylePr w:type="swCell">
      <w:tcPr>
        <w:tcBorders>
          <w:top w:val="double" w:color="00BCFF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12"/>
    <w:uiPriority w:val="48"/>
    <w:pPr>
      <w:spacing w:after="0" w:line="240" w:lineRule="auto"/>
    </w:pPr>
    <w:tblPr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C008C" w:themeColor="accent5" w:sz="4" w:space="0"/>
          <w:left w:val="nil"/>
        </w:tcBorders>
      </w:tcPr>
    </w:tblStylePr>
    <w:tblStylePr w:type="swCell">
      <w:tcPr>
        <w:tcBorders>
          <w:top w:val="double" w:color="EC008C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12"/>
    <w:uiPriority w:val="48"/>
    <w:pPr>
      <w:spacing w:after="0" w:line="240" w:lineRule="auto"/>
    </w:pPr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60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12"/>
    <w:uiPriority w:val="49"/>
    <w:pPr>
      <w:spacing w:after="0" w:line="240" w:lineRule="auto"/>
    </w:pPr>
    <w:tblPr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62">
    <w:name w:val="List Table 4 Accent 2"/>
    <w:basedOn w:val="12"/>
    <w:uiPriority w:val="49"/>
    <w:pPr>
      <w:spacing w:after="0" w:line="240" w:lineRule="auto"/>
    </w:pPr>
    <w:tblPr>
      <w:tblBorders>
        <w:top w:val="single" w:color="C2CE8A" w:themeColor="accent2" w:themeTint="99" w:sz="4" w:space="0"/>
        <w:left w:val="single" w:color="C2CE8A" w:themeColor="accent2" w:themeTint="99" w:sz="4" w:space="0"/>
        <w:bottom w:val="single" w:color="C2CE8A" w:themeColor="accent2" w:themeTint="99" w:sz="4" w:space="0"/>
        <w:right w:val="single" w:color="C2CE8A" w:themeColor="accent2" w:themeTint="99" w:sz="4" w:space="0"/>
        <w:insideH w:val="single" w:color="C2CE8A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cPr>
        <w:tcBorders>
          <w:top w:val="double" w:color="C2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63">
    <w:name w:val="List Table 4 Accent 3"/>
    <w:basedOn w:val="12"/>
    <w:uiPriority w:val="49"/>
    <w:pPr>
      <w:spacing w:after="0" w:line="240" w:lineRule="auto"/>
    </w:pPr>
    <w:tblPr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64">
    <w:name w:val="List Table 4 Accent 4"/>
    <w:basedOn w:val="12"/>
    <w:uiPriority w:val="49"/>
    <w:pPr>
      <w:spacing w:after="0" w:line="240" w:lineRule="auto"/>
    </w:pPr>
    <w:tblPr>
      <w:tblBorders>
        <w:top w:val="single" w:color="65D6FF" w:themeColor="accent4" w:themeTint="99" w:sz="4" w:space="0"/>
        <w:left w:val="single" w:color="65D6FF" w:themeColor="accent4" w:themeTint="99" w:sz="4" w:space="0"/>
        <w:bottom w:val="single" w:color="65D6FF" w:themeColor="accent4" w:themeTint="99" w:sz="4" w:space="0"/>
        <w:right w:val="single" w:color="65D6FF" w:themeColor="accent4" w:themeTint="99" w:sz="4" w:space="0"/>
        <w:insideH w:val="single" w:color="65D6F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cPr>
        <w:tcBorders>
          <w:top w:val="double" w:color="65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65">
    <w:name w:val="List Table 4 Accent 5"/>
    <w:basedOn w:val="12"/>
    <w:uiPriority w:val="49"/>
    <w:pPr>
      <w:spacing w:after="0" w:line="240" w:lineRule="auto"/>
    </w:pPr>
    <w:tblPr>
      <w:tblBorders>
        <w:top w:val="single" w:color="FF5ABC" w:themeColor="accent5" w:themeTint="99" w:sz="4" w:space="0"/>
        <w:left w:val="single" w:color="FF5ABC" w:themeColor="accent5" w:themeTint="99" w:sz="4" w:space="0"/>
        <w:bottom w:val="single" w:color="FF5ABC" w:themeColor="accent5" w:themeTint="99" w:sz="4" w:space="0"/>
        <w:right w:val="single" w:color="FF5ABC" w:themeColor="accent5" w:themeTint="99" w:sz="4" w:space="0"/>
        <w:insideH w:val="single" w:color="FF5AB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cPr>
        <w:tcBorders>
          <w:top w:val="double" w:color="FF5AB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66">
    <w:name w:val="List Table 4 Accent 6"/>
    <w:basedOn w:val="12"/>
    <w:uiPriority w:val="49"/>
    <w:pPr>
      <w:spacing w:after="0" w:line="240" w:lineRule="auto"/>
    </w:p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7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12"/>
    <w:uiPriority w:val="51"/>
    <w:pPr>
      <w:spacing w:after="0" w:line="240" w:lineRule="auto"/>
    </w:pPr>
    <w:rPr>
      <w:color w:val="B66100" w:themeColor="accent1" w:themeShade="BF"/>
    </w:rPr>
    <w:tblPr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</w:style>
  <w:style w:type="table" w:customStyle="1" w:styleId="376">
    <w:name w:val="List Table 6 Colorful Accent 2"/>
    <w:basedOn w:val="12"/>
    <w:uiPriority w:val="51"/>
    <w:pPr>
      <w:spacing w:after="0" w:line="240" w:lineRule="auto"/>
    </w:pPr>
    <w:rPr>
      <w:color w:val="6F7C34" w:themeColor="accent2" w:themeShade="BF"/>
    </w:rPr>
    <w:tblPr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</w:style>
  <w:style w:type="table" w:customStyle="1" w:styleId="377">
    <w:name w:val="List Table 6 Colorful Accent 3"/>
    <w:basedOn w:val="12"/>
    <w:uiPriority w:val="51"/>
    <w:pPr>
      <w:spacing w:after="0" w:line="240" w:lineRule="auto"/>
    </w:pPr>
    <w:rPr>
      <w:color w:val="9AA307" w:themeColor="accent3" w:themeShade="BF"/>
    </w:rPr>
    <w:tblPr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</w:style>
  <w:style w:type="table" w:customStyle="1" w:styleId="378">
    <w:name w:val="List Table 6 Colorful Accent 4"/>
    <w:basedOn w:val="12"/>
    <w:uiPriority w:val="51"/>
    <w:pPr>
      <w:spacing w:after="0" w:line="240" w:lineRule="auto"/>
    </w:pPr>
    <w:rPr>
      <w:color w:val="008DBF" w:themeColor="accent4" w:themeShade="BF"/>
    </w:rPr>
    <w:tblPr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</w:style>
  <w:style w:type="table" w:customStyle="1" w:styleId="379">
    <w:name w:val="List Table 6 Colorful Accent 5"/>
    <w:basedOn w:val="12"/>
    <w:uiPriority w:val="51"/>
    <w:pPr>
      <w:spacing w:after="0" w:line="240" w:lineRule="auto"/>
    </w:pPr>
    <w:rPr>
      <w:color w:val="B10069" w:themeColor="accent5" w:themeShade="BF"/>
    </w:rPr>
    <w:tblPr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</w:style>
  <w:style w:type="table" w:customStyle="1" w:styleId="380">
    <w:name w:val="List Table 6 Colorful Accent 6"/>
    <w:basedOn w:val="12"/>
    <w:uiPriority w:val="51"/>
    <w:pPr>
      <w:spacing w:after="0" w:line="240" w:lineRule="auto"/>
    </w:pPr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81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12"/>
    <w:uiPriority w:val="52"/>
    <w:pPr>
      <w:spacing w:after="0" w:line="240" w:lineRule="auto"/>
    </w:pPr>
    <w:rPr>
      <w:color w:val="B6610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C9" w:themeFill="accent1" w:themeFillTint="33"/>
      </w:tcPr>
    </w:tblStylePr>
    <w:tblStylePr w:type="band1Horz">
      <w:tcPr>
        <w:shd w:val="clear" w:color="auto" w:fill="FFE6C9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12"/>
    <w:uiPriority w:val="52"/>
    <w:pPr>
      <w:spacing w:after="0" w:line="240" w:lineRule="auto"/>
    </w:pPr>
    <w:rPr>
      <w:color w:val="6F7C34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AEED8" w:themeFill="accent2" w:themeFillTint="33"/>
      </w:tcPr>
    </w:tblStylePr>
    <w:tblStylePr w:type="band1Horz">
      <w:tcPr>
        <w:shd w:val="clear" w:color="auto" w:fill="EAEED8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12"/>
    <w:uiPriority w:val="52"/>
    <w:pPr>
      <w:spacing w:after="0" w:line="240" w:lineRule="auto"/>
    </w:pPr>
    <w:rPr>
      <w:color w:val="9AA307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9FCC8" w:themeFill="accent3" w:themeFillTint="33"/>
      </w:tcPr>
    </w:tblStylePr>
    <w:tblStylePr w:type="band1Horz">
      <w:tcPr>
        <w:shd w:val="clear" w:color="auto" w:fill="F9FCC8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12"/>
    <w:uiPriority w:val="52"/>
    <w:pPr>
      <w:spacing w:after="0" w:line="240" w:lineRule="auto"/>
    </w:pPr>
    <w:rPr>
      <w:color w:val="008DBF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CCF1FE" w:themeFill="accent4" w:themeFillTint="33"/>
      </w:tcPr>
    </w:tblStylePr>
    <w:tblStylePr w:type="band1Horz">
      <w:tcPr>
        <w:shd w:val="clear" w:color="auto" w:fill="CCF1FE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12"/>
    <w:uiPriority w:val="52"/>
    <w:pPr>
      <w:spacing w:after="0" w:line="240" w:lineRule="auto"/>
    </w:pPr>
    <w:rPr>
      <w:color w:val="B1006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C8E8" w:themeFill="accent5" w:themeFillTint="33"/>
      </w:tcPr>
    </w:tblStylePr>
    <w:tblStylePr w:type="band1Horz">
      <w:tcPr>
        <w:shd w:val="clear" w:color="auto" w:fill="FFC8E8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12"/>
    <w:uiPriority w:val="52"/>
    <w:pPr>
      <w:spacing w:after="0" w:line="240" w:lineRule="auto"/>
    </w:pPr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11"/>
    <w:link w:val="83"/>
    <w:semiHidden/>
    <w:uiPriority w:val="99"/>
    <w:rPr>
      <w:rFonts w:ascii="Consolas" w:hAnsi="Consolas"/>
      <w:sz w:val="22"/>
      <w:szCs w:val="20"/>
    </w:rPr>
  </w:style>
  <w:style w:type="character" w:customStyle="1" w:styleId="389">
    <w:name w:val="Mention"/>
    <w:basedOn w:val="11"/>
    <w:semiHidden/>
    <w:unhideWhenUsed/>
    <w:uiPriority w:val="99"/>
    <w:rPr>
      <w:color w:val="2B579A"/>
      <w:sz w:val="22"/>
      <w:shd w:val="clear" w:color="auto" w:fill="E6E6E6"/>
    </w:rPr>
  </w:style>
  <w:style w:type="character" w:customStyle="1" w:styleId="390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0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92">
    <w:name w:val="Note Heading Char"/>
    <w:basedOn w:val="11"/>
    <w:link w:val="87"/>
    <w:semiHidden/>
    <w:uiPriority w:val="99"/>
    <w:rPr>
      <w:sz w:val="22"/>
      <w:szCs w:val="20"/>
    </w:rPr>
  </w:style>
  <w:style w:type="character" w:styleId="393">
    <w:name w:val="Placeholder Text"/>
    <w:basedOn w:val="11"/>
    <w:semiHidden/>
    <w:uiPriority w:val="99"/>
    <w:rPr>
      <w:color w:val="808080"/>
      <w:sz w:val="22"/>
    </w:rPr>
  </w:style>
  <w:style w:type="table" w:customStyle="1" w:styleId="394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Plain Text Char"/>
    <w:basedOn w:val="11"/>
    <w:link w:val="89"/>
    <w:semiHidden/>
    <w:uiPriority w:val="99"/>
    <w:rPr>
      <w:rFonts w:ascii="Consolas" w:hAnsi="Consolas"/>
      <w:sz w:val="22"/>
      <w:szCs w:val="21"/>
    </w:rPr>
  </w:style>
  <w:style w:type="paragraph" w:styleId="400">
    <w:name w:val="Quote"/>
    <w:basedOn w:val="1"/>
    <w:next w:val="1"/>
    <w:link w:val="401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Quote Char"/>
    <w:basedOn w:val="11"/>
    <w:link w:val="400"/>
    <w:semiHidden/>
    <w:uiPriority w:val="29"/>
    <w:rPr>
      <w:i/>
      <w:iCs/>
      <w:color w:val="404040" w:themeColor="text1" w:themeTint="BF"/>
      <w:sz w:val="22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alutation Char"/>
    <w:basedOn w:val="11"/>
    <w:link w:val="90"/>
    <w:semiHidden/>
    <w:uiPriority w:val="99"/>
    <w:rPr>
      <w:sz w:val="22"/>
      <w:szCs w:val="20"/>
    </w:rPr>
  </w:style>
  <w:style w:type="character" w:customStyle="1" w:styleId="403">
    <w:name w:val="Signature Char"/>
    <w:basedOn w:val="11"/>
    <w:link w:val="91"/>
    <w:semiHidden/>
    <w:uiPriority w:val="99"/>
    <w:rPr>
      <w:sz w:val="22"/>
      <w:szCs w:val="20"/>
    </w:rPr>
  </w:style>
  <w:style w:type="character" w:customStyle="1" w:styleId="404">
    <w:name w:val="Smart Hyperlink"/>
    <w:basedOn w:val="11"/>
    <w:semiHidden/>
    <w:unhideWhenUsed/>
    <w:uiPriority w:val="99"/>
    <w:rPr>
      <w:sz w:val="22"/>
      <w:u w:val="dotted"/>
    </w:rPr>
  </w:style>
  <w:style w:type="character" w:customStyle="1" w:styleId="405">
    <w:name w:val="Subtitle Char"/>
    <w:basedOn w:val="11"/>
    <w:link w:val="93"/>
    <w:semiHidden/>
    <w:uiPriority w:val="11"/>
    <w:rPr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11"/>
    <w:semiHidden/>
    <w:unhideWhenUsed/>
    <w:qFormat/>
    <w:uiPriority w:val="19"/>
    <w:rPr>
      <w:i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11"/>
    <w:semiHidden/>
    <w:unhideWhenUsed/>
    <w:qFormat/>
    <w:uiPriority w:val="31"/>
    <w:rPr>
      <w:smallCaps/>
      <w:color w:val="595959" w:themeColor="text1" w:themeTint="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9">
    <w:name w:val="TOC Heading"/>
    <w:basedOn w:val="2"/>
    <w:next w:val="1"/>
    <w:semiHidden/>
    <w:unhideWhenUsed/>
    <w:qFormat/>
    <w:uiPriority w:val="39"/>
    <w:pPr>
      <w:spacing w:before="240" w:after="0"/>
      <w:outlineLvl w:val="9"/>
    </w:pPr>
    <w:rPr>
      <w:sz w:val="32"/>
      <w:szCs w:val="32"/>
    </w:rPr>
  </w:style>
  <w:style w:type="character" w:customStyle="1" w:styleId="410">
    <w:name w:val="Unresolved Mention"/>
    <w:basedOn w:val="11"/>
    <w:semiHidden/>
    <w:unhideWhenUsed/>
    <w:uiPriority w:val="99"/>
    <w:rPr>
      <w:color w:val="595959" w:themeColor="text1" w:themeTint="A6"/>
      <w:sz w:val="22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394</Characters>
  <Lines>8</Lines>
  <Paragraphs>2</Paragraphs>
  <TotalTime>0</TotalTime>
  <ScaleCrop>false</ScaleCrop>
  <LinksUpToDate>false</LinksUpToDate>
  <CharactersWithSpaces>428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2017-11-29T13:04:00Z</dcterms:created>
  <dc:creator>linh.to</dc:creator>
  <cp:lastModifiedBy>Ngoc Lam Linh To</cp:lastModifiedBy>
  <dcterms:modified xsi:type="dcterms:W3CDTF">2022-08-22T19:57:49Z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1033-11.2.0.11254</vt:lpwstr>
  </property>
  <property fmtid="{D5CDD505-2E9C-101B-9397-08002B2CF9AE}" pid="4" name="ICV">
    <vt:lpwstr>C95AF710B70B439295D3F12E73636B55</vt:lpwstr>
  </property>
</Properties>
</file>